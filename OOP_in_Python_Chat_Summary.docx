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19EC" w14:textId="5275A3DB" w:rsidR="00E329C7" w:rsidRDefault="0047785A">
      <w:pPr>
        <w:pStyle w:val="Title"/>
      </w:pPr>
      <w:r>
        <w:t xml:space="preserve">OOP in Python </w:t>
      </w:r>
    </w:p>
    <w:p w14:paraId="468052E0" w14:textId="77777777" w:rsidR="00461368" w:rsidRDefault="0047785A">
      <w:pPr>
        <w:rPr>
          <w:b/>
          <w:bCs/>
        </w:rPr>
      </w:pPr>
      <w:r>
        <w:t>🧠</w:t>
      </w:r>
      <w:r>
        <w:t xml:space="preserve"> </w:t>
      </w:r>
      <w:r w:rsidRPr="00461368">
        <w:rPr>
          <w:b/>
          <w:bCs/>
        </w:rPr>
        <w:t>What is OOP (Object-Oriented Programming)?</w:t>
      </w:r>
      <w:r w:rsidRPr="00461368">
        <w:rPr>
          <w:b/>
          <w:bCs/>
        </w:rPr>
        <w:br/>
      </w:r>
      <w:r>
        <w:t>OOP is a programming paradigm based on the concept of "objects", which can contain:</w:t>
      </w:r>
      <w:r>
        <w:br/>
        <w:t>- Data (in the form of attributes/properties)</w:t>
      </w:r>
      <w:r>
        <w:br/>
        <w:t>- Code (in the form of methods/functions)</w:t>
      </w:r>
      <w:r>
        <w:br/>
      </w:r>
      <w:r>
        <w:br/>
      </w:r>
      <w:r w:rsidRPr="00461368">
        <w:rPr>
          <w:b/>
          <w:bCs/>
          <w:u w:val="single"/>
        </w:rPr>
        <w:t xml:space="preserve">Key Pillars of </w:t>
      </w:r>
      <w:r w:rsidRPr="00461368">
        <w:rPr>
          <w:b/>
          <w:bCs/>
          <w:u w:val="single"/>
        </w:rPr>
        <w:t>OOP:</w:t>
      </w:r>
      <w:r w:rsidRPr="00461368">
        <w:rPr>
          <w:b/>
          <w:bCs/>
          <w:u w:val="single"/>
        </w:rPr>
        <w:br/>
      </w:r>
      <w:r>
        <w:t>1. Class – Blueprint for creating objects.</w:t>
      </w:r>
      <w:r>
        <w:br/>
        <w:t>2. Object – Instance of a class.</w:t>
      </w:r>
      <w:r>
        <w:br/>
        <w:t>3. Encapsulation – Hiding internal data, showing only necessary parts.</w:t>
      </w:r>
      <w:r>
        <w:br/>
        <w:t>4. Abstraction – Hiding complex logic and showing only relevant info.</w:t>
      </w:r>
      <w:r>
        <w:br/>
        <w:t>5. Inheritance – Reusing code from other classes.</w:t>
      </w:r>
      <w:r>
        <w:br/>
        <w:t>6. Polymorphism – Same function name behaving differently based on context.</w:t>
      </w:r>
      <w:r>
        <w:br/>
      </w:r>
      <w:r>
        <w:br/>
      </w:r>
      <w:r w:rsidRPr="00461368">
        <w:rPr>
          <w:b/>
          <w:bCs/>
        </w:rPr>
        <w:t>🧰</w:t>
      </w:r>
      <w:r w:rsidRPr="00461368">
        <w:rPr>
          <w:b/>
          <w:bCs/>
        </w:rPr>
        <w:t xml:space="preserve"> Use Cases of OOP in Python</w:t>
      </w:r>
      <w:r>
        <w:br/>
        <w:t>- Real-world modeling – Students, Employees, Vehicles, etc.</w:t>
      </w:r>
      <w:r>
        <w:br/>
        <w:t>- Game Development – Characters, scores, enemies, etc.</w:t>
      </w:r>
      <w:r>
        <w:br/>
        <w:t>- GUI Applications</w:t>
      </w:r>
      <w:r>
        <w:t xml:space="preserve"> – Buttons, windows as objects.</w:t>
      </w:r>
      <w:r>
        <w:br/>
        <w:t>- Web Development (Django/Flask) – Models and Views are classes.</w:t>
      </w:r>
      <w:r>
        <w:br/>
        <w:t>- Code Reusability – Create base classes, extend when needed.</w:t>
      </w:r>
      <w:r>
        <w:br/>
        <w:t>- Modularity – Large applications become easy to manage.</w:t>
      </w:r>
      <w:r>
        <w:br/>
      </w:r>
      <w:r>
        <w:br/>
      </w:r>
      <w:r w:rsidRPr="00461368">
        <w:rPr>
          <w:b/>
          <w:bCs/>
          <w:sz w:val="32"/>
          <w:szCs w:val="32"/>
          <w:u w:val="single"/>
        </w:rPr>
        <w:t>🧪</w:t>
      </w:r>
      <w:r w:rsidRPr="00461368">
        <w:rPr>
          <w:b/>
          <w:bCs/>
          <w:sz w:val="32"/>
          <w:szCs w:val="32"/>
          <w:u w:val="single"/>
        </w:rPr>
        <w:t xml:space="preserve"> Syntax and Code Examples</w:t>
      </w:r>
      <w:r>
        <w:br/>
      </w:r>
      <w:r w:rsidRPr="00461368">
        <w:rPr>
          <w:b/>
          <w:bCs/>
        </w:rPr>
        <w:t>1. Creating a Class &amp; Object</w:t>
      </w:r>
      <w:r>
        <w:br/>
        <w:t>class Student:</w:t>
      </w:r>
      <w:r>
        <w:br/>
        <w:t xml:space="preserve">    </w:t>
      </w:r>
      <w:proofErr w:type="spellStart"/>
      <w:r>
        <w:t>def</w:t>
      </w:r>
      <w:proofErr w:type="spellEnd"/>
      <w:r>
        <w:t xml:space="preserve"> __</w:t>
      </w:r>
      <w:proofErr w:type="spellStart"/>
      <w:r>
        <w:t>init</w:t>
      </w:r>
      <w:proofErr w:type="spellEnd"/>
      <w:r>
        <w:t>__(self, name, roll):</w:t>
      </w:r>
      <w:r>
        <w:br/>
        <w:t xml:space="preserve">        </w:t>
      </w:r>
      <w:proofErr w:type="spellStart"/>
      <w:r>
        <w:t>self.name</w:t>
      </w:r>
      <w:proofErr w:type="spellEnd"/>
      <w:r>
        <w:t xml:space="preserve"> = name</w:t>
      </w:r>
      <w:r>
        <w:br/>
        <w:t xml:space="preserve">        </w:t>
      </w:r>
      <w:proofErr w:type="spellStart"/>
      <w:r>
        <w:t>self.roll</w:t>
      </w:r>
      <w:proofErr w:type="spellEnd"/>
      <w:r>
        <w:t xml:space="preserve"> = roll</w:t>
      </w:r>
      <w:r>
        <w:br/>
        <w:t xml:space="preserve">    </w:t>
      </w:r>
      <w:proofErr w:type="spellStart"/>
      <w:r>
        <w:t>def</w:t>
      </w:r>
      <w:proofErr w:type="spellEnd"/>
      <w:r>
        <w:t xml:space="preserve"> display(self):</w:t>
      </w:r>
      <w:r>
        <w:br/>
        <w:t xml:space="preserve">        print(</w:t>
      </w:r>
      <w:proofErr w:type="spellStart"/>
      <w:r>
        <w:t>f"Name</w:t>
      </w:r>
      <w:proofErr w:type="spellEnd"/>
      <w:r>
        <w:t>: {</w:t>
      </w:r>
      <w:proofErr w:type="spellStart"/>
      <w:r>
        <w:t>self.name</w:t>
      </w:r>
      <w:proofErr w:type="spellEnd"/>
      <w:r>
        <w:t>}, Roll: {</w:t>
      </w:r>
      <w:proofErr w:type="spellStart"/>
      <w:r>
        <w:t>self.roll</w:t>
      </w:r>
      <w:proofErr w:type="spellEnd"/>
      <w:r>
        <w:t>}")</w:t>
      </w:r>
      <w:r>
        <w:br/>
      </w:r>
      <w:r>
        <w:br/>
        <w:t>s1 = Student("</w:t>
      </w:r>
      <w:proofErr w:type="spellStart"/>
      <w:r>
        <w:t>Pratyush</w:t>
      </w:r>
      <w:proofErr w:type="spellEnd"/>
      <w:r>
        <w:t>", 101)</w:t>
      </w:r>
      <w:r>
        <w:br/>
        <w:t>s1.display()</w:t>
      </w:r>
      <w:r>
        <w:br/>
      </w:r>
      <w:r>
        <w:br/>
      </w:r>
      <w:r w:rsidRPr="00461368">
        <w:rPr>
          <w:b/>
          <w:bCs/>
        </w:rPr>
        <w:t>2. Encapsulati</w:t>
      </w:r>
      <w:r w:rsidRPr="00461368">
        <w:rPr>
          <w:b/>
          <w:bCs/>
        </w:rPr>
        <w:t>on</w:t>
      </w:r>
      <w:r>
        <w:br/>
        <w:t xml:space="preserve">class </w:t>
      </w:r>
      <w:proofErr w:type="spellStart"/>
      <w:r>
        <w:t>BankAccount</w:t>
      </w:r>
      <w:proofErr w:type="spellEnd"/>
      <w:r>
        <w:t>:</w:t>
      </w:r>
      <w:r>
        <w:br/>
        <w:t xml:space="preserve">    </w:t>
      </w:r>
      <w:proofErr w:type="spellStart"/>
      <w:r>
        <w:t>def</w:t>
      </w:r>
      <w:proofErr w:type="spellEnd"/>
      <w:r>
        <w:t xml:space="preserve"> __</w:t>
      </w:r>
      <w:proofErr w:type="spellStart"/>
      <w:r>
        <w:t>init</w:t>
      </w:r>
      <w:proofErr w:type="spellEnd"/>
      <w:r>
        <w:t>__(self, balance):</w:t>
      </w:r>
      <w:r>
        <w:br/>
        <w:t xml:space="preserve">        </w:t>
      </w:r>
      <w:proofErr w:type="spellStart"/>
      <w:r>
        <w:t>self.__balance</w:t>
      </w:r>
      <w:proofErr w:type="spellEnd"/>
      <w:r>
        <w:t xml:space="preserve"> = balance</w:t>
      </w:r>
      <w:r>
        <w:br/>
        <w:t xml:space="preserve">    </w:t>
      </w:r>
      <w:proofErr w:type="spellStart"/>
      <w:r>
        <w:t>def</w:t>
      </w:r>
      <w:proofErr w:type="spellEnd"/>
      <w:r>
        <w:t xml:space="preserve"> deposit(self, amount):</w:t>
      </w:r>
      <w:r>
        <w:br/>
        <w:t xml:space="preserve">        </w:t>
      </w:r>
      <w:proofErr w:type="spellStart"/>
      <w:r>
        <w:t>self.__balance</w:t>
      </w:r>
      <w:proofErr w:type="spellEnd"/>
      <w:r>
        <w:t xml:space="preserve"> += amount</w:t>
      </w:r>
      <w:r>
        <w:br/>
        <w:t xml:space="preserve">    </w:t>
      </w:r>
      <w:proofErr w:type="spellStart"/>
      <w:r>
        <w:t>def</w:t>
      </w:r>
      <w:proofErr w:type="spellEnd"/>
      <w:r>
        <w:t xml:space="preserve"> </w:t>
      </w:r>
      <w:proofErr w:type="spellStart"/>
      <w:r>
        <w:t>get_balance</w:t>
      </w:r>
      <w:proofErr w:type="spellEnd"/>
      <w:r>
        <w:t>(self):</w:t>
      </w:r>
      <w:r>
        <w:br/>
        <w:t xml:space="preserve">        return </w:t>
      </w:r>
      <w:proofErr w:type="spellStart"/>
      <w:r>
        <w:t>self.__balance</w:t>
      </w:r>
      <w:proofErr w:type="spellEnd"/>
      <w:r>
        <w:br/>
      </w:r>
      <w:r>
        <w:br/>
      </w:r>
      <w:r w:rsidRPr="00461368">
        <w:rPr>
          <w:b/>
          <w:bCs/>
        </w:rPr>
        <w:t>3. Inheritance</w:t>
      </w:r>
      <w:r>
        <w:br/>
        <w:t>class Animal:</w:t>
      </w:r>
      <w:r>
        <w:br/>
        <w:t xml:space="preserve">    </w:t>
      </w:r>
      <w:proofErr w:type="spellStart"/>
      <w:r>
        <w:t>def</w:t>
      </w:r>
      <w:proofErr w:type="spellEnd"/>
      <w:r>
        <w:t xml:space="preserve"> speak(self):</w:t>
      </w:r>
      <w:r>
        <w:br/>
        <w:t xml:space="preserve">        print("Animal speaks")</w:t>
      </w:r>
      <w:r>
        <w:br/>
        <w:t>class Dog(Animal):</w:t>
      </w:r>
      <w:r>
        <w:br/>
        <w:t xml:space="preserve">    </w:t>
      </w:r>
      <w:proofErr w:type="spellStart"/>
      <w:r>
        <w:t>def</w:t>
      </w:r>
      <w:proofErr w:type="spellEnd"/>
      <w:r>
        <w:t xml:space="preserve"> bark(self):</w:t>
      </w:r>
      <w:r>
        <w:br/>
        <w:t xml:space="preserve">        print("Dog barks")</w:t>
      </w:r>
      <w:r>
        <w:br/>
      </w:r>
      <w:r>
        <w:br/>
      </w:r>
      <w:r w:rsidRPr="00461368">
        <w:rPr>
          <w:b/>
          <w:bCs/>
        </w:rPr>
        <w:t>4. Polymorphism</w:t>
      </w:r>
      <w:r>
        <w:br/>
        <w:t>class Bird:</w:t>
      </w:r>
      <w:r>
        <w:br/>
        <w:t xml:space="preserve">    </w:t>
      </w:r>
      <w:proofErr w:type="spellStart"/>
      <w:r>
        <w:t>def</w:t>
      </w:r>
      <w:proofErr w:type="spellEnd"/>
      <w:r>
        <w:t xml:space="preserve"> fly(self):</w:t>
      </w:r>
      <w:r>
        <w:br/>
        <w:t xml:space="preserve">        print("Bird can fly")</w:t>
      </w:r>
      <w:r>
        <w:br/>
        <w:t>class Ostrich(Bird):</w:t>
      </w:r>
      <w:r>
        <w:br/>
        <w:t xml:space="preserve">    </w:t>
      </w:r>
      <w:proofErr w:type="spellStart"/>
      <w:r>
        <w:t>def</w:t>
      </w:r>
      <w:proofErr w:type="spellEnd"/>
      <w:r>
        <w:t xml:space="preserve"> fly(self):</w:t>
      </w:r>
      <w:r>
        <w:br/>
        <w:t xml:space="preserve">        print("Ostrich can't fly")</w:t>
      </w:r>
      <w:r>
        <w:br/>
      </w:r>
      <w:r>
        <w:br/>
      </w:r>
      <w:r w:rsidRPr="00461368">
        <w:rPr>
          <w:b/>
          <w:bCs/>
        </w:rPr>
        <w:t>5</w:t>
      </w:r>
      <w:r w:rsidRPr="00461368">
        <w:rPr>
          <w:b/>
          <w:bCs/>
        </w:rPr>
        <w:t>. Abstraction using Abstract Base Class</w:t>
      </w:r>
      <w:r w:rsidR="00461368">
        <w:rPr>
          <w:b/>
          <w:bCs/>
        </w:rPr>
        <w:t>:-</w:t>
      </w:r>
    </w:p>
    <w:p w14:paraId="5EEC1650" w14:textId="5B1A0B6D" w:rsidR="00E329C7" w:rsidRDefault="0047785A">
      <w:r w:rsidRPr="00461368">
        <w:rPr>
          <w:b/>
          <w:bCs/>
        </w:rPr>
        <w:br/>
      </w:r>
      <w:r>
        <w:t xml:space="preserve">from </w:t>
      </w:r>
      <w:proofErr w:type="spellStart"/>
      <w:r>
        <w:t>abc</w:t>
      </w:r>
      <w:proofErr w:type="spellEnd"/>
      <w:r>
        <w:t xml:space="preserve"> import ABC, </w:t>
      </w:r>
      <w:proofErr w:type="spellStart"/>
      <w:r>
        <w:t>abstractmethod</w:t>
      </w:r>
      <w:proofErr w:type="spellEnd"/>
      <w:r>
        <w:br/>
        <w:t>class Shape(ABC):</w:t>
      </w:r>
      <w:r>
        <w:br/>
        <w:t xml:space="preserve">    @abstractmethod</w:t>
      </w:r>
      <w:r>
        <w:br/>
        <w:t xml:space="preserve">    </w:t>
      </w:r>
      <w:proofErr w:type="spellStart"/>
      <w:r>
        <w:t>def</w:t>
      </w:r>
      <w:proofErr w:type="spellEnd"/>
      <w:r>
        <w:t xml:space="preserve"> area(self):</w:t>
      </w:r>
      <w:r>
        <w:br/>
        <w:t xml:space="preserve">        pass</w:t>
      </w:r>
      <w:r>
        <w:br/>
      </w:r>
      <w:r>
        <w:br/>
        <w:t>class Circle(Shape):</w:t>
      </w:r>
      <w:r>
        <w:br/>
        <w:t xml:space="preserve">    </w:t>
      </w:r>
      <w:proofErr w:type="spellStart"/>
      <w:r>
        <w:t>def</w:t>
      </w:r>
      <w:proofErr w:type="spellEnd"/>
      <w:r>
        <w:t xml:space="preserve"> __</w:t>
      </w:r>
      <w:proofErr w:type="spellStart"/>
      <w:r>
        <w:t>init</w:t>
      </w:r>
      <w:proofErr w:type="spellEnd"/>
      <w:r>
        <w:t>__(self, radius):</w:t>
      </w:r>
      <w:r>
        <w:br/>
        <w:t xml:space="preserve">        </w:t>
      </w:r>
      <w:proofErr w:type="spellStart"/>
      <w:r>
        <w:t>self.radius</w:t>
      </w:r>
      <w:proofErr w:type="spellEnd"/>
      <w:r>
        <w:t xml:space="preserve"> = radius</w:t>
      </w:r>
      <w:r>
        <w:br/>
        <w:t xml:space="preserve">    </w:t>
      </w:r>
      <w:proofErr w:type="spellStart"/>
      <w:r>
        <w:t>def</w:t>
      </w:r>
      <w:proofErr w:type="spellEnd"/>
      <w:r>
        <w:t xml:space="preserve"> area(self):</w:t>
      </w:r>
      <w:r>
        <w:br/>
        <w:t xml:space="preserve">        return 3.14 * </w:t>
      </w:r>
      <w:proofErr w:type="spellStart"/>
      <w:r>
        <w:t>self.radius</w:t>
      </w:r>
      <w:proofErr w:type="spellEnd"/>
      <w:r>
        <w:t xml:space="preserve"> ** 2</w:t>
      </w:r>
    </w:p>
    <w:p w14:paraId="58C608C6" w14:textId="1FB809A8" w:rsidR="00E329C7" w:rsidRDefault="0047785A">
      <w:pPr>
        <w:rPr>
          <w:b/>
          <w:bCs/>
          <w:sz w:val="40"/>
          <w:szCs w:val="40"/>
          <w:u w:val="single"/>
        </w:rPr>
      </w:pPr>
      <w:r w:rsidRPr="00461368">
        <w:rPr>
          <w:b/>
          <w:bCs/>
        </w:rPr>
        <w:t>✅</w:t>
      </w:r>
      <w:r w:rsidRPr="00461368">
        <w:rPr>
          <w:b/>
          <w:bCs/>
        </w:rPr>
        <w:t xml:space="preserve"> Top Benefits of OOP in Python (and in general)</w:t>
      </w:r>
      <w:r>
        <w:br/>
      </w:r>
      <w:r>
        <w:br/>
        <w:t>1. Modularity – Organized into classes, easy to debug and maintain.</w:t>
      </w:r>
      <w:r>
        <w:br/>
        <w:t>2. Reusability – Inheritance allows using existing code.</w:t>
      </w:r>
      <w:r>
        <w:br/>
        <w:t>3. Scalability – Easy to expand without rewriting.</w:t>
      </w:r>
      <w:r>
        <w:br/>
        <w:t>4. Encapsulation – Protect sensitive data using private attributes.</w:t>
      </w:r>
      <w:r>
        <w:br/>
        <w:t>5. Abstraction – Hides complexity, provides a simple interface.</w:t>
      </w:r>
      <w:r>
        <w:br/>
        <w:t>6. Polymorphism – One function/method works in multiple ways.</w:t>
      </w:r>
      <w:r>
        <w:br/>
        <w:t>7. Maintainability – Isolate issues and update parts independently.</w:t>
      </w:r>
      <w:r>
        <w:br/>
        <w:t xml:space="preserve">8. Improved Productivity </w:t>
      </w:r>
      <w:r>
        <w:t>– Reusable components save time.</w:t>
      </w:r>
      <w:r>
        <w:br/>
        <w:t>9. Better Collaboration in Teams – Teams can work on independent modules.</w:t>
      </w:r>
      <w:r>
        <w:br/>
        <w:t>10. Real-World Mapping – Classes model real-world objects.</w:t>
      </w:r>
      <w:r>
        <w:br/>
      </w:r>
      <w:r>
        <w:br/>
      </w:r>
      <w:r w:rsidR="003418CA">
        <w:br/>
      </w:r>
      <w:r w:rsidR="003418CA" w:rsidRPr="003418CA">
        <w:rPr>
          <w:b/>
          <w:bCs/>
          <w:sz w:val="40"/>
          <w:szCs w:val="40"/>
          <w:u w:val="single"/>
        </w:rPr>
        <w:t>PRACTICE QUESTIONS</w:t>
      </w:r>
    </w:p>
    <w:p w14:paraId="7EB4A73D" w14:textId="05DBE1E8" w:rsidR="003418CA" w:rsidRPr="003418CA" w:rsidRDefault="003418CA">
      <w:pPr>
        <w:rPr>
          <w:sz w:val="28"/>
          <w:szCs w:val="28"/>
        </w:rPr>
      </w:pPr>
      <w:r>
        <w:rPr>
          <w:sz w:val="28"/>
          <w:szCs w:val="28"/>
          <w:u w:val="single"/>
        </w:rPr>
        <w:t xml:space="preserve">Q-1&gt; </w:t>
      </w:r>
      <w:r w:rsidRPr="003418CA">
        <w:rPr>
          <w:sz w:val="28"/>
          <w:szCs w:val="28"/>
        </w:rPr>
        <w:t xml:space="preserve">Write a definition for a class named Circle with attributes center and radius, where center is a Point object and radius is a number. Instantiate a Circle object that represents a circle with its center at (150,100) and radius 75. Write a function named </w:t>
      </w:r>
      <w:proofErr w:type="spellStart"/>
      <w:r w:rsidRPr="003418CA">
        <w:rPr>
          <w:sz w:val="28"/>
          <w:szCs w:val="28"/>
        </w:rPr>
        <w:t>point_in_circle</w:t>
      </w:r>
      <w:proofErr w:type="spellEnd"/>
      <w:r w:rsidRPr="003418CA">
        <w:rPr>
          <w:sz w:val="28"/>
          <w:szCs w:val="28"/>
        </w:rPr>
        <w:t xml:space="preserve"> that takes a Circle and a Point and returns True if the Point lies in or on the boundary of the circle. Write a function named </w:t>
      </w:r>
      <w:proofErr w:type="spellStart"/>
      <w:r w:rsidRPr="003418CA">
        <w:rPr>
          <w:sz w:val="28"/>
          <w:szCs w:val="28"/>
        </w:rPr>
        <w:t>rect_in_circle</w:t>
      </w:r>
      <w:proofErr w:type="spellEnd"/>
      <w:r w:rsidRPr="003418CA">
        <w:rPr>
          <w:sz w:val="28"/>
          <w:szCs w:val="28"/>
        </w:rPr>
        <w:t xml:space="preserve"> that takes a Circle and a Rectangle and returns True if the Rectangle lies entirely in or on the boundary of the circle. Write a function named </w:t>
      </w:r>
      <w:proofErr w:type="spellStart"/>
      <w:r w:rsidRPr="003418CA">
        <w:rPr>
          <w:sz w:val="28"/>
          <w:szCs w:val="28"/>
        </w:rPr>
        <w:t>rect_circle_overlap</w:t>
      </w:r>
      <w:proofErr w:type="spellEnd"/>
      <w:r w:rsidRPr="003418CA">
        <w:rPr>
          <w:sz w:val="28"/>
          <w:szCs w:val="28"/>
        </w:rPr>
        <w:t xml:space="preserve"> that takes a Circle and a Rectangle and returns True if any of the corners of the Rectangle fall inside the Circle. Or as a more challenging version, return True if any part of the Rectangle falls inside the Circle.</w:t>
      </w:r>
    </w:p>
    <w:p w14:paraId="53433A20" w14:textId="77777777" w:rsidR="003418CA" w:rsidRDefault="003418CA">
      <w:pPr>
        <w:rPr>
          <w:sz w:val="28"/>
          <w:szCs w:val="28"/>
          <w:u w:val="single"/>
        </w:rPr>
      </w:pPr>
    </w:p>
    <w:p w14:paraId="562A4734" w14:textId="032F9BF4" w:rsidR="003418CA" w:rsidRDefault="003418CA">
      <w:pPr>
        <w:rPr>
          <w:sz w:val="28"/>
          <w:szCs w:val="28"/>
          <w:u w:val="single"/>
        </w:rPr>
      </w:pPr>
      <w:r>
        <w:rPr>
          <w:sz w:val="28"/>
          <w:szCs w:val="28"/>
          <w:u w:val="single"/>
        </w:rPr>
        <w:t>SOLUTION:-</w:t>
      </w:r>
      <w:r w:rsidRPr="003418CA">
        <w:t xml:space="preserve"> </w:t>
      </w:r>
      <w:r w:rsidRPr="003418CA">
        <w:rPr>
          <w:sz w:val="28"/>
          <w:szCs w:val="28"/>
          <w:u w:val="single"/>
        </w:rPr>
        <w:t xml:space="preserve"> </w:t>
      </w:r>
      <w:hyperlink r:id="rId6" w:history="1">
        <w:r w:rsidRPr="003418CA">
          <w:rPr>
            <w:rStyle w:val="Hyperlink"/>
            <w:sz w:val="28"/>
            <w:szCs w:val="28"/>
          </w:rPr>
          <w:t>Answer</w:t>
        </w:r>
      </w:hyperlink>
    </w:p>
    <w:p w14:paraId="16EA370F" w14:textId="77777777" w:rsidR="003418CA" w:rsidRDefault="003418CA">
      <w:pPr>
        <w:rPr>
          <w:sz w:val="28"/>
          <w:szCs w:val="28"/>
          <w:u w:val="single"/>
        </w:rPr>
      </w:pPr>
    </w:p>
    <w:p w14:paraId="19F3444C" w14:textId="229D1968" w:rsidR="003418CA" w:rsidRDefault="003418CA">
      <w:pPr>
        <w:rPr>
          <w:sz w:val="28"/>
          <w:szCs w:val="28"/>
        </w:rPr>
      </w:pPr>
      <w:r>
        <w:rPr>
          <w:sz w:val="28"/>
          <w:szCs w:val="28"/>
          <w:u w:val="single"/>
        </w:rPr>
        <w:t xml:space="preserve">Q-2&gt; </w:t>
      </w:r>
      <w:r w:rsidRPr="003418CA">
        <w:rPr>
          <w:sz w:val="28"/>
          <w:szCs w:val="28"/>
        </w:rPr>
        <w:t xml:space="preserve">Write a function called </w:t>
      </w:r>
      <w:proofErr w:type="spellStart"/>
      <w:r w:rsidRPr="003418CA">
        <w:rPr>
          <w:sz w:val="28"/>
          <w:szCs w:val="28"/>
        </w:rPr>
        <w:t>draw_rect</w:t>
      </w:r>
      <w:proofErr w:type="spellEnd"/>
      <w:r w:rsidRPr="003418CA">
        <w:rPr>
          <w:sz w:val="28"/>
          <w:szCs w:val="28"/>
        </w:rPr>
        <w:t xml:space="preserve"> that takes a Turtle object and a Rectangle and uses the Turtle to draw the Rectangle. See Chapter 4 for examples using Turtle objects. Write a function called </w:t>
      </w:r>
      <w:proofErr w:type="spellStart"/>
      <w:r w:rsidRPr="003418CA">
        <w:rPr>
          <w:sz w:val="28"/>
          <w:szCs w:val="28"/>
        </w:rPr>
        <w:t>draw_circle</w:t>
      </w:r>
      <w:proofErr w:type="spellEnd"/>
      <w:r w:rsidRPr="003418CA">
        <w:rPr>
          <w:sz w:val="28"/>
          <w:szCs w:val="28"/>
        </w:rPr>
        <w:t xml:space="preserve"> that takes a Turtle and a Circle and draws the Circle</w:t>
      </w:r>
    </w:p>
    <w:p w14:paraId="48DA835C" w14:textId="11829947" w:rsidR="00FD7A49" w:rsidRDefault="00FD7A49">
      <w:pPr>
        <w:rPr>
          <w:sz w:val="28"/>
          <w:szCs w:val="28"/>
        </w:rPr>
      </w:pPr>
      <w:r>
        <w:rPr>
          <w:sz w:val="28"/>
          <w:szCs w:val="28"/>
        </w:rPr>
        <w:t>SOLUTION</w:t>
      </w:r>
      <w:r w:rsidRPr="00FD7A49">
        <w:rPr>
          <w:sz w:val="28"/>
          <w:szCs w:val="28"/>
        </w:rPr>
        <w:t xml:space="preserve">: </w:t>
      </w:r>
      <w:hyperlink r:id="rId7" w:history="1">
        <w:r w:rsidRPr="00FD7A49">
          <w:rPr>
            <w:rStyle w:val="Hyperlink"/>
            <w:sz w:val="28"/>
            <w:szCs w:val="28"/>
          </w:rPr>
          <w:t>Answer</w:t>
        </w:r>
      </w:hyperlink>
    </w:p>
    <w:p w14:paraId="2CB1BC94" w14:textId="77777777" w:rsidR="00FD7A49" w:rsidRDefault="00FD7A49">
      <w:pPr>
        <w:rPr>
          <w:sz w:val="28"/>
          <w:szCs w:val="28"/>
        </w:rPr>
      </w:pPr>
    </w:p>
    <w:p w14:paraId="03AD6F6F" w14:textId="77777777" w:rsidR="00FD7A49" w:rsidRDefault="00FD7A49" w:rsidP="00FD7A49">
      <w:pPr>
        <w:rPr>
          <w:rFonts w:ascii="Segoe UI Emoji" w:hAnsi="Segoe UI Emoji" w:cs="Segoe UI Emoji"/>
          <w:b/>
          <w:bCs/>
          <w:sz w:val="28"/>
          <w:szCs w:val="28"/>
          <w:lang w:val="en-IN"/>
        </w:rPr>
      </w:pPr>
    </w:p>
    <w:p w14:paraId="0DAD7C5D" w14:textId="77777777" w:rsidR="00FD7A49" w:rsidRDefault="00FD7A49" w:rsidP="00FD7A49">
      <w:pPr>
        <w:rPr>
          <w:rFonts w:ascii="Segoe UI Emoji" w:hAnsi="Segoe UI Emoji" w:cs="Segoe UI Emoji"/>
          <w:b/>
          <w:bCs/>
          <w:sz w:val="28"/>
          <w:szCs w:val="28"/>
          <w:lang w:val="en-IN"/>
        </w:rPr>
      </w:pPr>
    </w:p>
    <w:p w14:paraId="4072EF96" w14:textId="77777777" w:rsidR="00FD7A49" w:rsidRDefault="00FD7A49" w:rsidP="00FD7A49">
      <w:pPr>
        <w:rPr>
          <w:rFonts w:ascii="Segoe UI Emoji" w:hAnsi="Segoe UI Emoji" w:cs="Segoe UI Emoji"/>
          <w:b/>
          <w:bCs/>
          <w:sz w:val="28"/>
          <w:szCs w:val="28"/>
          <w:lang w:val="en-IN"/>
        </w:rPr>
      </w:pPr>
    </w:p>
    <w:p w14:paraId="6851D169" w14:textId="5388C178" w:rsidR="00FD7A49" w:rsidRPr="00FD7A49" w:rsidRDefault="00FD7A49" w:rsidP="00FD7A49">
      <w:pPr>
        <w:rPr>
          <w:b/>
          <w:bCs/>
          <w:sz w:val="32"/>
          <w:szCs w:val="32"/>
          <w:lang w:val="en-IN"/>
        </w:rPr>
      </w:pPr>
      <w:r w:rsidRPr="00FD7A49">
        <w:rPr>
          <w:rFonts w:ascii="Segoe UI Emoji" w:hAnsi="Segoe UI Emoji" w:cs="Segoe UI Emoji"/>
          <w:b/>
          <w:bCs/>
          <w:sz w:val="32"/>
          <w:szCs w:val="32"/>
          <w:lang w:val="en-IN"/>
        </w:rPr>
        <w:t>🔹</w:t>
      </w:r>
      <w:r w:rsidRPr="00FD7A49">
        <w:rPr>
          <w:b/>
          <w:bCs/>
          <w:sz w:val="32"/>
          <w:szCs w:val="32"/>
          <w:lang w:val="en-IN"/>
        </w:rPr>
        <w:t xml:space="preserve"> __</w:t>
      </w:r>
      <w:proofErr w:type="spellStart"/>
      <w:r w:rsidRPr="00FD7A49">
        <w:rPr>
          <w:b/>
          <w:bCs/>
          <w:sz w:val="32"/>
          <w:szCs w:val="32"/>
          <w:lang w:val="en-IN"/>
        </w:rPr>
        <w:t>init</w:t>
      </w:r>
      <w:proofErr w:type="spellEnd"/>
      <w:r w:rsidRPr="00FD7A49">
        <w:rPr>
          <w:b/>
          <w:bCs/>
          <w:sz w:val="32"/>
          <w:szCs w:val="32"/>
          <w:lang w:val="en-IN"/>
        </w:rPr>
        <w:t>__ Method</w:t>
      </w:r>
    </w:p>
    <w:p w14:paraId="25DB90D9" w14:textId="77777777" w:rsidR="00FD7A49" w:rsidRPr="00FD7A49" w:rsidRDefault="00FD7A49" w:rsidP="00FD7A49">
      <w:pPr>
        <w:rPr>
          <w:b/>
          <w:bCs/>
          <w:sz w:val="28"/>
          <w:szCs w:val="28"/>
          <w:u w:val="single"/>
          <w:lang w:val="en-IN"/>
        </w:rPr>
      </w:pPr>
      <w:r w:rsidRPr="00FD7A49">
        <w:rPr>
          <w:rFonts w:ascii="Segoe UI Emoji" w:hAnsi="Segoe UI Emoji" w:cs="Segoe UI Emoji"/>
          <w:b/>
          <w:bCs/>
          <w:sz w:val="28"/>
          <w:szCs w:val="28"/>
          <w:u w:val="single"/>
          <w:lang w:val="en-IN"/>
        </w:rPr>
        <w:t>✅</w:t>
      </w:r>
      <w:r w:rsidRPr="00FD7A49">
        <w:rPr>
          <w:b/>
          <w:bCs/>
          <w:sz w:val="28"/>
          <w:szCs w:val="28"/>
          <w:u w:val="single"/>
          <w:lang w:val="en-IN"/>
        </w:rPr>
        <w:t xml:space="preserve"> Definition:</w:t>
      </w:r>
    </w:p>
    <w:p w14:paraId="7350974A" w14:textId="77777777" w:rsidR="00FD7A49" w:rsidRPr="00FD7A49" w:rsidRDefault="00FD7A49" w:rsidP="00FD7A49">
      <w:pPr>
        <w:rPr>
          <w:sz w:val="28"/>
          <w:szCs w:val="28"/>
          <w:lang w:val="en-IN"/>
        </w:rPr>
      </w:pPr>
      <w:r w:rsidRPr="00FD7A49">
        <w:rPr>
          <w:sz w:val="28"/>
          <w:szCs w:val="28"/>
          <w:lang w:val="en-IN"/>
        </w:rPr>
        <w:t>The __</w:t>
      </w:r>
      <w:proofErr w:type="spellStart"/>
      <w:r w:rsidRPr="00FD7A49">
        <w:rPr>
          <w:sz w:val="28"/>
          <w:szCs w:val="28"/>
          <w:lang w:val="en-IN"/>
        </w:rPr>
        <w:t>init</w:t>
      </w:r>
      <w:proofErr w:type="spellEnd"/>
      <w:r w:rsidRPr="00FD7A49">
        <w:rPr>
          <w:sz w:val="28"/>
          <w:szCs w:val="28"/>
          <w:lang w:val="en-IN"/>
        </w:rPr>
        <w:t xml:space="preserve">__ method is the </w:t>
      </w:r>
      <w:r w:rsidRPr="00FD7A49">
        <w:rPr>
          <w:b/>
          <w:bCs/>
          <w:sz w:val="28"/>
          <w:szCs w:val="28"/>
          <w:lang w:val="en-IN"/>
        </w:rPr>
        <w:t>constructor</w:t>
      </w:r>
      <w:r w:rsidRPr="00FD7A49">
        <w:rPr>
          <w:sz w:val="28"/>
          <w:szCs w:val="28"/>
          <w:lang w:val="en-IN"/>
        </w:rPr>
        <w:t xml:space="preserve"> in Python. It automatically runs when you create a new object from a class and is used to </w:t>
      </w:r>
      <w:r w:rsidRPr="00FD7A49">
        <w:rPr>
          <w:b/>
          <w:bCs/>
          <w:sz w:val="28"/>
          <w:szCs w:val="28"/>
          <w:lang w:val="en-IN"/>
        </w:rPr>
        <w:t>initialize the object’s attributes</w:t>
      </w:r>
      <w:r w:rsidRPr="00FD7A49">
        <w:rPr>
          <w:sz w:val="28"/>
          <w:szCs w:val="28"/>
          <w:lang w:val="en-IN"/>
        </w:rPr>
        <w:t>.</w:t>
      </w:r>
    </w:p>
    <w:p w14:paraId="75C8F681" w14:textId="77777777" w:rsidR="00FD7A49" w:rsidRPr="00FD7A49" w:rsidRDefault="00FD7A49" w:rsidP="00FD7A49">
      <w:pPr>
        <w:rPr>
          <w:b/>
          <w:bCs/>
          <w:sz w:val="28"/>
          <w:szCs w:val="28"/>
          <w:u w:val="single"/>
          <w:lang w:val="en-IN"/>
        </w:rPr>
      </w:pPr>
      <w:r w:rsidRPr="00FD7A49">
        <w:rPr>
          <w:rFonts w:ascii="Segoe UI Emoji" w:hAnsi="Segoe UI Emoji" w:cs="Segoe UI Emoji"/>
          <w:b/>
          <w:bCs/>
          <w:sz w:val="28"/>
          <w:szCs w:val="28"/>
          <w:u w:val="single"/>
          <w:lang w:val="en-IN"/>
        </w:rPr>
        <w:t>🧠</w:t>
      </w:r>
      <w:r w:rsidRPr="00FD7A49">
        <w:rPr>
          <w:b/>
          <w:bCs/>
          <w:sz w:val="28"/>
          <w:szCs w:val="28"/>
          <w:u w:val="single"/>
          <w:lang w:val="en-IN"/>
        </w:rPr>
        <w:t xml:space="preserve"> Syntax:</w:t>
      </w:r>
    </w:p>
    <w:p w14:paraId="4F8355A5" w14:textId="77777777" w:rsidR="00FD7A49" w:rsidRPr="00FD7A49" w:rsidRDefault="00FD7A49" w:rsidP="00FD7A49">
      <w:pPr>
        <w:rPr>
          <w:sz w:val="28"/>
          <w:szCs w:val="28"/>
          <w:lang w:val="en-IN"/>
        </w:rPr>
      </w:pPr>
      <w:r w:rsidRPr="00FD7A49">
        <w:rPr>
          <w:sz w:val="28"/>
          <w:szCs w:val="28"/>
          <w:lang w:val="en-IN"/>
        </w:rPr>
        <w:t xml:space="preserve">class </w:t>
      </w:r>
      <w:proofErr w:type="spellStart"/>
      <w:r w:rsidRPr="00FD7A49">
        <w:rPr>
          <w:sz w:val="28"/>
          <w:szCs w:val="28"/>
          <w:lang w:val="en-IN"/>
        </w:rPr>
        <w:t>ClassName</w:t>
      </w:r>
      <w:proofErr w:type="spellEnd"/>
      <w:r w:rsidRPr="00FD7A49">
        <w:rPr>
          <w:sz w:val="28"/>
          <w:szCs w:val="28"/>
          <w:lang w:val="en-IN"/>
        </w:rPr>
        <w:t>:</w:t>
      </w:r>
    </w:p>
    <w:p w14:paraId="7C7979B9" w14:textId="77777777" w:rsidR="00FD7A49" w:rsidRPr="00FD7A49" w:rsidRDefault="00FD7A49" w:rsidP="00FD7A49">
      <w:pPr>
        <w:rPr>
          <w:sz w:val="28"/>
          <w:szCs w:val="28"/>
          <w:lang w:val="en-IN"/>
        </w:rPr>
      </w:pPr>
      <w:r w:rsidRPr="00FD7A49">
        <w:rPr>
          <w:sz w:val="28"/>
          <w:szCs w:val="28"/>
          <w:lang w:val="en-IN"/>
        </w:rPr>
        <w:t xml:space="preserve">    </w:t>
      </w:r>
      <w:proofErr w:type="spellStart"/>
      <w:r w:rsidRPr="00FD7A49">
        <w:rPr>
          <w:sz w:val="28"/>
          <w:szCs w:val="28"/>
          <w:lang w:val="en-IN"/>
        </w:rPr>
        <w:t>def</w:t>
      </w:r>
      <w:proofErr w:type="spellEnd"/>
      <w:r w:rsidRPr="00FD7A49">
        <w:rPr>
          <w:sz w:val="28"/>
          <w:szCs w:val="28"/>
          <w:lang w:val="en-IN"/>
        </w:rPr>
        <w:t xml:space="preserve"> __</w:t>
      </w:r>
      <w:proofErr w:type="spellStart"/>
      <w:r w:rsidRPr="00FD7A49">
        <w:rPr>
          <w:sz w:val="28"/>
          <w:szCs w:val="28"/>
          <w:lang w:val="en-IN"/>
        </w:rPr>
        <w:t>init</w:t>
      </w:r>
      <w:proofErr w:type="spellEnd"/>
      <w:r w:rsidRPr="00FD7A49">
        <w:rPr>
          <w:sz w:val="28"/>
          <w:szCs w:val="28"/>
          <w:lang w:val="en-IN"/>
        </w:rPr>
        <w:t>__(self, parameters):</w:t>
      </w:r>
    </w:p>
    <w:p w14:paraId="5B3FA5CB" w14:textId="77777777" w:rsidR="00FD7A49" w:rsidRPr="00FD7A49" w:rsidRDefault="00FD7A49" w:rsidP="00FD7A49">
      <w:pPr>
        <w:rPr>
          <w:sz w:val="28"/>
          <w:szCs w:val="28"/>
          <w:lang w:val="en-IN"/>
        </w:rPr>
      </w:pPr>
      <w:r w:rsidRPr="00FD7A49">
        <w:rPr>
          <w:sz w:val="28"/>
          <w:szCs w:val="28"/>
          <w:lang w:val="en-IN"/>
        </w:rPr>
        <w:t xml:space="preserve">        # Initialization code</w:t>
      </w:r>
    </w:p>
    <w:p w14:paraId="33C832B1" w14:textId="77777777" w:rsidR="00FD7A49" w:rsidRPr="00FD7A49" w:rsidRDefault="00FD7A49" w:rsidP="00FD7A49">
      <w:pPr>
        <w:rPr>
          <w:sz w:val="28"/>
          <w:szCs w:val="28"/>
          <w:lang w:val="en-IN"/>
        </w:rPr>
      </w:pPr>
      <w:r w:rsidRPr="00FD7A49">
        <w:rPr>
          <w:sz w:val="28"/>
          <w:szCs w:val="28"/>
          <w:lang w:val="en-IN"/>
        </w:rPr>
        <w:t xml:space="preserve">        </w:t>
      </w:r>
      <w:proofErr w:type="spellStart"/>
      <w:r w:rsidRPr="00FD7A49">
        <w:rPr>
          <w:sz w:val="28"/>
          <w:szCs w:val="28"/>
          <w:lang w:val="en-IN"/>
        </w:rPr>
        <w:t>self.attribute</w:t>
      </w:r>
      <w:proofErr w:type="spellEnd"/>
      <w:r w:rsidRPr="00FD7A49">
        <w:rPr>
          <w:sz w:val="28"/>
          <w:szCs w:val="28"/>
          <w:lang w:val="en-IN"/>
        </w:rPr>
        <w:t xml:space="preserve"> = value</w:t>
      </w:r>
    </w:p>
    <w:p w14:paraId="224D70E4" w14:textId="77777777" w:rsidR="00FD7A49" w:rsidRPr="00FD7A49" w:rsidRDefault="00FD7A49" w:rsidP="00FD7A49">
      <w:pPr>
        <w:rPr>
          <w:b/>
          <w:bCs/>
          <w:sz w:val="28"/>
          <w:szCs w:val="28"/>
          <w:u w:val="single"/>
          <w:lang w:val="en-IN"/>
        </w:rPr>
      </w:pPr>
      <w:r w:rsidRPr="00FD7A49">
        <w:rPr>
          <w:rFonts w:ascii="Segoe UI Emoji" w:hAnsi="Segoe UI Emoji" w:cs="Segoe UI Emoji"/>
          <w:b/>
          <w:bCs/>
          <w:sz w:val="28"/>
          <w:szCs w:val="28"/>
          <w:u w:val="single"/>
          <w:lang w:val="en-IN"/>
        </w:rPr>
        <w:t>🔧</w:t>
      </w:r>
      <w:r w:rsidRPr="00FD7A49">
        <w:rPr>
          <w:b/>
          <w:bCs/>
          <w:sz w:val="28"/>
          <w:szCs w:val="28"/>
          <w:u w:val="single"/>
          <w:lang w:val="en-IN"/>
        </w:rPr>
        <w:t xml:space="preserve"> Example:</w:t>
      </w:r>
    </w:p>
    <w:p w14:paraId="49D379F9" w14:textId="77777777" w:rsidR="00FD7A49" w:rsidRPr="00FD7A49" w:rsidRDefault="00FD7A49" w:rsidP="00FD7A49">
      <w:pPr>
        <w:rPr>
          <w:sz w:val="28"/>
          <w:szCs w:val="28"/>
          <w:lang w:val="en-IN"/>
        </w:rPr>
      </w:pPr>
      <w:r w:rsidRPr="00FD7A49">
        <w:rPr>
          <w:sz w:val="28"/>
          <w:szCs w:val="28"/>
          <w:lang w:val="en-IN"/>
        </w:rPr>
        <w:t>class Student:</w:t>
      </w:r>
    </w:p>
    <w:p w14:paraId="50FB0EBC" w14:textId="77777777" w:rsidR="00FD7A49" w:rsidRPr="00FD7A49" w:rsidRDefault="00FD7A49" w:rsidP="00FD7A49">
      <w:pPr>
        <w:rPr>
          <w:sz w:val="28"/>
          <w:szCs w:val="28"/>
          <w:lang w:val="en-IN"/>
        </w:rPr>
      </w:pPr>
      <w:r w:rsidRPr="00FD7A49">
        <w:rPr>
          <w:sz w:val="28"/>
          <w:szCs w:val="28"/>
          <w:lang w:val="en-IN"/>
        </w:rPr>
        <w:t xml:space="preserve">    </w:t>
      </w:r>
      <w:proofErr w:type="spellStart"/>
      <w:r w:rsidRPr="00FD7A49">
        <w:rPr>
          <w:sz w:val="28"/>
          <w:szCs w:val="28"/>
          <w:lang w:val="en-IN"/>
        </w:rPr>
        <w:t>def</w:t>
      </w:r>
      <w:proofErr w:type="spellEnd"/>
      <w:r w:rsidRPr="00FD7A49">
        <w:rPr>
          <w:sz w:val="28"/>
          <w:szCs w:val="28"/>
          <w:lang w:val="en-IN"/>
        </w:rPr>
        <w:t xml:space="preserve"> __</w:t>
      </w:r>
      <w:proofErr w:type="spellStart"/>
      <w:r w:rsidRPr="00FD7A49">
        <w:rPr>
          <w:sz w:val="28"/>
          <w:szCs w:val="28"/>
          <w:lang w:val="en-IN"/>
        </w:rPr>
        <w:t>init</w:t>
      </w:r>
      <w:proofErr w:type="spellEnd"/>
      <w:r w:rsidRPr="00FD7A49">
        <w:rPr>
          <w:sz w:val="28"/>
          <w:szCs w:val="28"/>
          <w:lang w:val="en-IN"/>
        </w:rPr>
        <w:t>__(self, name, roll):</w:t>
      </w:r>
    </w:p>
    <w:p w14:paraId="4A7134DD" w14:textId="77777777" w:rsidR="00FD7A49" w:rsidRPr="00FD7A49" w:rsidRDefault="00FD7A49" w:rsidP="00FD7A49">
      <w:pPr>
        <w:rPr>
          <w:sz w:val="28"/>
          <w:szCs w:val="28"/>
          <w:lang w:val="en-IN"/>
        </w:rPr>
      </w:pPr>
      <w:r w:rsidRPr="00FD7A49">
        <w:rPr>
          <w:sz w:val="28"/>
          <w:szCs w:val="28"/>
          <w:lang w:val="en-IN"/>
        </w:rPr>
        <w:t xml:space="preserve">        </w:t>
      </w:r>
      <w:proofErr w:type="spellStart"/>
      <w:r w:rsidRPr="00FD7A49">
        <w:rPr>
          <w:sz w:val="28"/>
          <w:szCs w:val="28"/>
          <w:lang w:val="en-IN"/>
        </w:rPr>
        <w:t>self.name</w:t>
      </w:r>
      <w:proofErr w:type="spellEnd"/>
      <w:r w:rsidRPr="00FD7A49">
        <w:rPr>
          <w:sz w:val="28"/>
          <w:szCs w:val="28"/>
          <w:lang w:val="en-IN"/>
        </w:rPr>
        <w:t xml:space="preserve"> = name</w:t>
      </w:r>
    </w:p>
    <w:p w14:paraId="7405D1B5" w14:textId="77777777" w:rsidR="00FD7A49" w:rsidRPr="00FD7A49" w:rsidRDefault="00FD7A49" w:rsidP="00FD7A49">
      <w:pPr>
        <w:rPr>
          <w:sz w:val="28"/>
          <w:szCs w:val="28"/>
          <w:lang w:val="en-IN"/>
        </w:rPr>
      </w:pPr>
      <w:r w:rsidRPr="00FD7A49">
        <w:rPr>
          <w:sz w:val="28"/>
          <w:szCs w:val="28"/>
          <w:lang w:val="en-IN"/>
        </w:rPr>
        <w:t xml:space="preserve">        </w:t>
      </w:r>
      <w:proofErr w:type="spellStart"/>
      <w:r w:rsidRPr="00FD7A49">
        <w:rPr>
          <w:sz w:val="28"/>
          <w:szCs w:val="28"/>
          <w:lang w:val="en-IN"/>
        </w:rPr>
        <w:t>self.roll</w:t>
      </w:r>
      <w:proofErr w:type="spellEnd"/>
      <w:r w:rsidRPr="00FD7A49">
        <w:rPr>
          <w:sz w:val="28"/>
          <w:szCs w:val="28"/>
          <w:lang w:val="en-IN"/>
        </w:rPr>
        <w:t xml:space="preserve"> = roll</w:t>
      </w:r>
    </w:p>
    <w:p w14:paraId="1E4AFB47" w14:textId="77777777" w:rsidR="00FD7A49" w:rsidRPr="00FD7A49" w:rsidRDefault="00FD7A49" w:rsidP="00FD7A49">
      <w:pPr>
        <w:rPr>
          <w:sz w:val="28"/>
          <w:szCs w:val="28"/>
          <w:lang w:val="en-IN"/>
        </w:rPr>
      </w:pPr>
    </w:p>
    <w:p w14:paraId="3D968346" w14:textId="77777777" w:rsidR="00FD7A49" w:rsidRPr="00FD7A49" w:rsidRDefault="00FD7A49" w:rsidP="00FD7A49">
      <w:pPr>
        <w:rPr>
          <w:sz w:val="28"/>
          <w:szCs w:val="28"/>
          <w:lang w:val="en-IN"/>
        </w:rPr>
      </w:pPr>
      <w:r w:rsidRPr="00FD7A49">
        <w:rPr>
          <w:sz w:val="28"/>
          <w:szCs w:val="28"/>
          <w:lang w:val="en-IN"/>
        </w:rPr>
        <w:t>s1 = Student("</w:t>
      </w:r>
      <w:proofErr w:type="spellStart"/>
      <w:r w:rsidRPr="00FD7A49">
        <w:rPr>
          <w:sz w:val="28"/>
          <w:szCs w:val="28"/>
          <w:lang w:val="en-IN"/>
        </w:rPr>
        <w:t>Pratyush</w:t>
      </w:r>
      <w:proofErr w:type="spellEnd"/>
      <w:r w:rsidRPr="00FD7A49">
        <w:rPr>
          <w:sz w:val="28"/>
          <w:szCs w:val="28"/>
          <w:lang w:val="en-IN"/>
        </w:rPr>
        <w:t>", 101)</w:t>
      </w:r>
    </w:p>
    <w:p w14:paraId="5236DBE9" w14:textId="77777777" w:rsidR="00FD7A49" w:rsidRPr="00FD7A49" w:rsidRDefault="00FD7A49" w:rsidP="00FD7A49">
      <w:pPr>
        <w:rPr>
          <w:sz w:val="28"/>
          <w:szCs w:val="28"/>
          <w:lang w:val="en-IN"/>
        </w:rPr>
      </w:pPr>
      <w:r w:rsidRPr="00FD7A49">
        <w:rPr>
          <w:sz w:val="28"/>
          <w:szCs w:val="28"/>
          <w:lang w:val="en-IN"/>
        </w:rPr>
        <w:t xml:space="preserve">print(s1.name)  # Output: </w:t>
      </w:r>
      <w:proofErr w:type="spellStart"/>
      <w:r w:rsidRPr="00FD7A49">
        <w:rPr>
          <w:sz w:val="28"/>
          <w:szCs w:val="28"/>
          <w:lang w:val="en-IN"/>
        </w:rPr>
        <w:t>Pratyush</w:t>
      </w:r>
      <w:proofErr w:type="spellEnd"/>
    </w:p>
    <w:p w14:paraId="1D9F5E6D" w14:textId="77777777" w:rsidR="00FD7A49" w:rsidRPr="00FD7A49" w:rsidRDefault="00FD7A49" w:rsidP="00FD7A49">
      <w:pPr>
        <w:rPr>
          <w:b/>
          <w:bCs/>
          <w:sz w:val="28"/>
          <w:szCs w:val="28"/>
          <w:lang w:val="en-IN"/>
        </w:rPr>
      </w:pPr>
      <w:r w:rsidRPr="00FD7A49">
        <w:rPr>
          <w:rFonts w:ascii="Segoe UI Emoji" w:hAnsi="Segoe UI Emoji" w:cs="Segoe UI Emoji"/>
          <w:b/>
          <w:bCs/>
          <w:sz w:val="28"/>
          <w:szCs w:val="28"/>
          <w:lang w:val="en-IN"/>
        </w:rPr>
        <w:t>📌</w:t>
      </w:r>
      <w:r w:rsidRPr="00FD7A49">
        <w:rPr>
          <w:b/>
          <w:bCs/>
          <w:sz w:val="28"/>
          <w:szCs w:val="28"/>
          <w:lang w:val="en-IN"/>
        </w:rPr>
        <w:t xml:space="preserve"> Notes:</w:t>
      </w:r>
    </w:p>
    <w:p w14:paraId="05F63AD7" w14:textId="77777777" w:rsidR="00FD7A49" w:rsidRPr="00FD7A49" w:rsidRDefault="00FD7A49" w:rsidP="00FD7A49">
      <w:pPr>
        <w:numPr>
          <w:ilvl w:val="0"/>
          <w:numId w:val="10"/>
        </w:numPr>
        <w:rPr>
          <w:sz w:val="28"/>
          <w:szCs w:val="28"/>
          <w:lang w:val="en-IN"/>
        </w:rPr>
      </w:pPr>
      <w:r w:rsidRPr="00FD7A49">
        <w:rPr>
          <w:sz w:val="28"/>
          <w:szCs w:val="28"/>
          <w:lang w:val="en-IN"/>
        </w:rPr>
        <w:t xml:space="preserve">You can think of it as a </w:t>
      </w:r>
      <w:r w:rsidRPr="00FD7A49">
        <w:rPr>
          <w:b/>
          <w:bCs/>
          <w:sz w:val="28"/>
          <w:szCs w:val="28"/>
          <w:lang w:val="en-IN"/>
        </w:rPr>
        <w:t>setup function</w:t>
      </w:r>
      <w:r w:rsidRPr="00FD7A49">
        <w:rPr>
          <w:sz w:val="28"/>
          <w:szCs w:val="28"/>
          <w:lang w:val="en-IN"/>
        </w:rPr>
        <w:t xml:space="preserve"> for the object.</w:t>
      </w:r>
    </w:p>
    <w:p w14:paraId="523C0945" w14:textId="77777777" w:rsidR="00FD7A49" w:rsidRPr="00FD7A49" w:rsidRDefault="00FD7A49" w:rsidP="00FD7A49">
      <w:pPr>
        <w:numPr>
          <w:ilvl w:val="0"/>
          <w:numId w:val="10"/>
        </w:numPr>
        <w:rPr>
          <w:sz w:val="28"/>
          <w:szCs w:val="28"/>
          <w:lang w:val="en-IN"/>
        </w:rPr>
      </w:pPr>
      <w:r w:rsidRPr="00FD7A49">
        <w:rPr>
          <w:sz w:val="28"/>
          <w:szCs w:val="28"/>
          <w:lang w:val="en-IN"/>
        </w:rPr>
        <w:t>It doesn't return anything (None by default).</w:t>
      </w:r>
    </w:p>
    <w:p w14:paraId="643C7AA0" w14:textId="77777777" w:rsidR="00FD7A49" w:rsidRPr="00FD7A49" w:rsidRDefault="0047785A" w:rsidP="00FD7A49">
      <w:pPr>
        <w:rPr>
          <w:sz w:val="28"/>
          <w:szCs w:val="28"/>
          <w:lang w:val="en-IN"/>
        </w:rPr>
      </w:pPr>
      <w:r>
        <w:rPr>
          <w:noProof/>
          <w:sz w:val="28"/>
          <w:szCs w:val="28"/>
          <w:lang w:val="en-IN"/>
        </w:rPr>
      </w:r>
      <w:r w:rsidR="0047785A">
        <w:rPr>
          <w:noProof/>
          <w:sz w:val="28"/>
          <w:szCs w:val="28"/>
          <w:lang w:val="en-IN"/>
        </w:rPr>
        <w:pict w14:anchorId="4C36AB2E">
          <v:rect id="_x0000_i1025" style="width:0;height:1.5pt" o:hralign="center" o:hrstd="t" o:hr="t" fillcolor="#a0a0a0" stroked="f"/>
        </w:pict>
      </w:r>
    </w:p>
    <w:p w14:paraId="7F392ECD" w14:textId="77777777" w:rsidR="00FD7A49" w:rsidRPr="00FD7A49" w:rsidRDefault="00FD7A49" w:rsidP="00FD7A49">
      <w:pPr>
        <w:rPr>
          <w:b/>
          <w:bCs/>
          <w:sz w:val="36"/>
          <w:szCs w:val="36"/>
          <w:lang w:val="en-IN"/>
        </w:rPr>
      </w:pPr>
      <w:r w:rsidRPr="00FD7A49">
        <w:rPr>
          <w:rFonts w:ascii="Segoe UI Emoji" w:hAnsi="Segoe UI Emoji" w:cs="Segoe UI Emoji"/>
          <w:b/>
          <w:bCs/>
          <w:sz w:val="36"/>
          <w:szCs w:val="36"/>
          <w:lang w:val="en-IN"/>
        </w:rPr>
        <w:t>🔹</w:t>
      </w:r>
      <w:r w:rsidRPr="00FD7A49">
        <w:rPr>
          <w:b/>
          <w:bCs/>
          <w:sz w:val="36"/>
          <w:szCs w:val="36"/>
          <w:lang w:val="en-IN"/>
        </w:rPr>
        <w:t xml:space="preserve"> __str__ Method</w:t>
      </w:r>
    </w:p>
    <w:p w14:paraId="4FC57724" w14:textId="77777777" w:rsidR="00FD7A49" w:rsidRPr="00FD7A49" w:rsidRDefault="00FD7A49" w:rsidP="00FD7A49">
      <w:pPr>
        <w:rPr>
          <w:b/>
          <w:bCs/>
          <w:sz w:val="28"/>
          <w:szCs w:val="28"/>
          <w:u w:val="single"/>
          <w:lang w:val="en-IN"/>
        </w:rPr>
      </w:pPr>
      <w:r w:rsidRPr="00FD7A49">
        <w:rPr>
          <w:rFonts w:ascii="Segoe UI Emoji" w:hAnsi="Segoe UI Emoji" w:cs="Segoe UI Emoji"/>
          <w:b/>
          <w:bCs/>
          <w:sz w:val="28"/>
          <w:szCs w:val="28"/>
          <w:u w:val="single"/>
          <w:lang w:val="en-IN"/>
        </w:rPr>
        <w:t>✅</w:t>
      </w:r>
      <w:r w:rsidRPr="00FD7A49">
        <w:rPr>
          <w:b/>
          <w:bCs/>
          <w:sz w:val="28"/>
          <w:szCs w:val="28"/>
          <w:u w:val="single"/>
          <w:lang w:val="en-IN"/>
        </w:rPr>
        <w:t xml:space="preserve"> Definition:</w:t>
      </w:r>
    </w:p>
    <w:p w14:paraId="657885E7" w14:textId="77777777" w:rsidR="00FD7A49" w:rsidRPr="00FD7A49" w:rsidRDefault="00FD7A49" w:rsidP="00FD7A49">
      <w:pPr>
        <w:rPr>
          <w:sz w:val="28"/>
          <w:szCs w:val="28"/>
          <w:lang w:val="en-IN"/>
        </w:rPr>
      </w:pPr>
      <w:r w:rsidRPr="00FD7A49">
        <w:rPr>
          <w:sz w:val="28"/>
          <w:szCs w:val="28"/>
          <w:lang w:val="en-IN"/>
        </w:rPr>
        <w:t xml:space="preserve">The __str__ method defines the </w:t>
      </w:r>
      <w:r w:rsidRPr="00FD7A49">
        <w:rPr>
          <w:b/>
          <w:bCs/>
          <w:sz w:val="28"/>
          <w:szCs w:val="28"/>
          <w:lang w:val="en-IN"/>
        </w:rPr>
        <w:t>string representation of the object</w:t>
      </w:r>
      <w:r w:rsidRPr="00FD7A49">
        <w:rPr>
          <w:sz w:val="28"/>
          <w:szCs w:val="28"/>
          <w:lang w:val="en-IN"/>
        </w:rPr>
        <w:t xml:space="preserve"> — what should be displayed when the object is printed using print() or str().</w:t>
      </w:r>
    </w:p>
    <w:p w14:paraId="5BB5E959" w14:textId="77777777" w:rsidR="00FD7A49" w:rsidRPr="00FD7A49" w:rsidRDefault="00FD7A49" w:rsidP="00FD7A49">
      <w:pPr>
        <w:rPr>
          <w:b/>
          <w:bCs/>
          <w:sz w:val="28"/>
          <w:szCs w:val="28"/>
          <w:u w:val="single"/>
          <w:lang w:val="en-IN"/>
        </w:rPr>
      </w:pPr>
      <w:r w:rsidRPr="00FD7A49">
        <w:rPr>
          <w:rFonts w:ascii="Segoe UI Emoji" w:hAnsi="Segoe UI Emoji" w:cs="Segoe UI Emoji"/>
          <w:b/>
          <w:bCs/>
          <w:sz w:val="28"/>
          <w:szCs w:val="28"/>
          <w:u w:val="single"/>
          <w:lang w:val="en-IN"/>
        </w:rPr>
        <w:t>🧠</w:t>
      </w:r>
      <w:r w:rsidRPr="00FD7A49">
        <w:rPr>
          <w:b/>
          <w:bCs/>
          <w:sz w:val="28"/>
          <w:szCs w:val="28"/>
          <w:u w:val="single"/>
          <w:lang w:val="en-IN"/>
        </w:rPr>
        <w:t xml:space="preserve"> Syntax:</w:t>
      </w:r>
    </w:p>
    <w:p w14:paraId="5023FF98" w14:textId="42245C27" w:rsidR="00FD7A49" w:rsidRPr="00FD7A49" w:rsidRDefault="00FD7A49" w:rsidP="00FD7A49">
      <w:pPr>
        <w:rPr>
          <w:sz w:val="28"/>
          <w:szCs w:val="28"/>
          <w:lang w:val="en-IN"/>
        </w:rPr>
      </w:pPr>
      <w:r w:rsidRPr="00FD7A49">
        <w:rPr>
          <w:sz w:val="28"/>
          <w:szCs w:val="28"/>
          <w:lang w:val="en-IN"/>
        </w:rPr>
        <w:t xml:space="preserve">class </w:t>
      </w:r>
      <w:r w:rsidR="00EE67D3" w:rsidRPr="00EE67D3">
        <w:rPr>
          <w:color w:val="C00000"/>
          <w:sz w:val="28"/>
          <w:szCs w:val="28"/>
          <w:lang w:val="en-IN"/>
        </w:rPr>
        <w:t>&lt;</w:t>
      </w:r>
      <w:r w:rsidRPr="00FD7A49">
        <w:rPr>
          <w:color w:val="C00000"/>
          <w:sz w:val="28"/>
          <w:szCs w:val="28"/>
          <w:lang w:val="en-IN"/>
        </w:rPr>
        <w:t>ClassName</w:t>
      </w:r>
      <w:r w:rsidR="00EE67D3" w:rsidRPr="00EE67D3">
        <w:rPr>
          <w:color w:val="C00000"/>
          <w:sz w:val="28"/>
          <w:szCs w:val="28"/>
          <w:lang w:val="en-IN"/>
        </w:rPr>
        <w:t>&gt;</w:t>
      </w:r>
      <w:r w:rsidRPr="00FD7A49">
        <w:rPr>
          <w:color w:val="C00000"/>
          <w:sz w:val="28"/>
          <w:szCs w:val="28"/>
          <w:lang w:val="en-IN"/>
        </w:rPr>
        <w:t>:</w:t>
      </w:r>
    </w:p>
    <w:p w14:paraId="10113899" w14:textId="77777777" w:rsidR="00FD7A49" w:rsidRPr="00FD7A49" w:rsidRDefault="00FD7A49" w:rsidP="00FD7A49">
      <w:pPr>
        <w:rPr>
          <w:sz w:val="28"/>
          <w:szCs w:val="28"/>
          <w:lang w:val="en-IN"/>
        </w:rPr>
      </w:pPr>
      <w:r w:rsidRPr="00FD7A49">
        <w:rPr>
          <w:sz w:val="28"/>
          <w:szCs w:val="28"/>
          <w:lang w:val="en-IN"/>
        </w:rPr>
        <w:t xml:space="preserve">    def __str__(self):</w:t>
      </w:r>
    </w:p>
    <w:p w14:paraId="7FB5045E" w14:textId="3E45EF67" w:rsidR="00FD7A49" w:rsidRDefault="00FD7A49" w:rsidP="00FD7A49">
      <w:pPr>
        <w:rPr>
          <w:sz w:val="28"/>
          <w:szCs w:val="28"/>
          <w:lang w:val="en-IN"/>
        </w:rPr>
      </w:pPr>
      <w:r w:rsidRPr="00FD7A49">
        <w:rPr>
          <w:sz w:val="28"/>
          <w:szCs w:val="28"/>
          <w:lang w:val="en-IN"/>
        </w:rPr>
        <w:t xml:space="preserve">        return "String to display"</w:t>
      </w:r>
    </w:p>
    <w:p w14:paraId="1CCF699A" w14:textId="77777777" w:rsidR="00EE67D3" w:rsidRDefault="00EE67D3" w:rsidP="00FD7A49">
      <w:pPr>
        <w:rPr>
          <w:sz w:val="28"/>
          <w:szCs w:val="28"/>
          <w:lang w:val="en-IN"/>
        </w:rPr>
      </w:pPr>
    </w:p>
    <w:p w14:paraId="7E3005EA" w14:textId="0BAB8522" w:rsidR="00EE67D3" w:rsidRPr="00EE67D3" w:rsidRDefault="00EE67D3" w:rsidP="00FD7A49">
      <w:pPr>
        <w:rPr>
          <w:b/>
          <w:bCs/>
          <w:sz w:val="28"/>
          <w:szCs w:val="28"/>
          <w:u w:val="single"/>
          <w:lang w:val="en-IN"/>
        </w:rPr>
      </w:pPr>
      <w:r w:rsidRPr="00FD7A49">
        <w:rPr>
          <w:rFonts w:ascii="Segoe UI Emoji" w:hAnsi="Segoe UI Emoji" w:cs="Segoe UI Emoji"/>
          <w:b/>
          <w:bCs/>
          <w:sz w:val="28"/>
          <w:szCs w:val="28"/>
          <w:u w:val="single"/>
          <w:lang w:val="en-IN"/>
        </w:rPr>
        <w:t>🔧</w:t>
      </w:r>
      <w:r w:rsidRPr="00FD7A49">
        <w:rPr>
          <w:b/>
          <w:bCs/>
          <w:sz w:val="28"/>
          <w:szCs w:val="28"/>
          <w:u w:val="single"/>
          <w:lang w:val="en-IN"/>
        </w:rPr>
        <w:t xml:space="preserve"> Example:</w:t>
      </w:r>
    </w:p>
    <w:p w14:paraId="5D2DC717" w14:textId="77777777" w:rsidR="00EE67D3" w:rsidRPr="00EE67D3" w:rsidRDefault="00EE67D3" w:rsidP="00EE67D3">
      <w:pPr>
        <w:rPr>
          <w:sz w:val="28"/>
          <w:szCs w:val="28"/>
          <w:lang w:val="en-IN"/>
        </w:rPr>
      </w:pPr>
      <w:r w:rsidRPr="00EE67D3">
        <w:rPr>
          <w:sz w:val="28"/>
          <w:szCs w:val="28"/>
          <w:lang w:val="en-IN"/>
        </w:rPr>
        <w:t>class Student:</w:t>
      </w:r>
    </w:p>
    <w:p w14:paraId="403B9925" w14:textId="77777777" w:rsidR="00EE67D3" w:rsidRPr="00EE67D3" w:rsidRDefault="00EE67D3" w:rsidP="00EE67D3">
      <w:pPr>
        <w:rPr>
          <w:sz w:val="28"/>
          <w:szCs w:val="28"/>
          <w:lang w:val="en-IN"/>
        </w:rPr>
      </w:pPr>
      <w:r w:rsidRPr="00EE67D3">
        <w:rPr>
          <w:sz w:val="28"/>
          <w:szCs w:val="28"/>
          <w:lang w:val="en-IN"/>
        </w:rPr>
        <w:t xml:space="preserve">    def __init__(self, name, roll):</w:t>
      </w:r>
    </w:p>
    <w:p w14:paraId="496EE779" w14:textId="77777777" w:rsidR="00EE67D3" w:rsidRPr="00EE67D3" w:rsidRDefault="00EE67D3" w:rsidP="00EE67D3">
      <w:pPr>
        <w:rPr>
          <w:sz w:val="28"/>
          <w:szCs w:val="28"/>
          <w:lang w:val="en-IN"/>
        </w:rPr>
      </w:pPr>
      <w:r w:rsidRPr="00EE67D3">
        <w:rPr>
          <w:sz w:val="28"/>
          <w:szCs w:val="28"/>
          <w:lang w:val="en-IN"/>
        </w:rPr>
        <w:t xml:space="preserve">        self.name = name</w:t>
      </w:r>
    </w:p>
    <w:p w14:paraId="3EB2EE4A" w14:textId="77777777" w:rsidR="00EE67D3" w:rsidRPr="00EE67D3" w:rsidRDefault="00EE67D3" w:rsidP="00EE67D3">
      <w:pPr>
        <w:rPr>
          <w:sz w:val="28"/>
          <w:szCs w:val="28"/>
          <w:lang w:val="en-IN"/>
        </w:rPr>
      </w:pPr>
      <w:r w:rsidRPr="00EE67D3">
        <w:rPr>
          <w:sz w:val="28"/>
          <w:szCs w:val="28"/>
          <w:lang w:val="en-IN"/>
        </w:rPr>
        <w:t xml:space="preserve">        self.roll = roll</w:t>
      </w:r>
    </w:p>
    <w:p w14:paraId="716C64D9" w14:textId="77777777" w:rsidR="00EE67D3" w:rsidRPr="00EE67D3" w:rsidRDefault="00EE67D3" w:rsidP="00EE67D3">
      <w:pPr>
        <w:rPr>
          <w:sz w:val="28"/>
          <w:szCs w:val="28"/>
          <w:lang w:val="en-IN"/>
        </w:rPr>
      </w:pPr>
    </w:p>
    <w:p w14:paraId="6665BC1C" w14:textId="77777777" w:rsidR="00EE67D3" w:rsidRPr="00EE67D3" w:rsidRDefault="00EE67D3" w:rsidP="00EE67D3">
      <w:pPr>
        <w:rPr>
          <w:sz w:val="28"/>
          <w:szCs w:val="28"/>
          <w:lang w:val="en-IN"/>
        </w:rPr>
      </w:pPr>
      <w:r w:rsidRPr="00EE67D3">
        <w:rPr>
          <w:sz w:val="28"/>
          <w:szCs w:val="28"/>
          <w:lang w:val="en-IN"/>
        </w:rPr>
        <w:t xml:space="preserve">    def __str__(self):</w:t>
      </w:r>
    </w:p>
    <w:p w14:paraId="67EE71EF" w14:textId="77777777" w:rsidR="00EE67D3" w:rsidRPr="00EE67D3" w:rsidRDefault="00EE67D3" w:rsidP="00EE67D3">
      <w:pPr>
        <w:rPr>
          <w:sz w:val="28"/>
          <w:szCs w:val="28"/>
          <w:lang w:val="en-IN"/>
        </w:rPr>
      </w:pPr>
      <w:r w:rsidRPr="00EE67D3">
        <w:rPr>
          <w:sz w:val="28"/>
          <w:szCs w:val="28"/>
          <w:lang w:val="en-IN"/>
        </w:rPr>
        <w:t xml:space="preserve">        return f"Student(Name: {self.name}, Roll: {self.roll})"</w:t>
      </w:r>
    </w:p>
    <w:p w14:paraId="4195D004" w14:textId="77777777" w:rsidR="00EE67D3" w:rsidRPr="00EE67D3" w:rsidRDefault="00EE67D3" w:rsidP="00EE67D3">
      <w:pPr>
        <w:rPr>
          <w:sz w:val="28"/>
          <w:szCs w:val="28"/>
          <w:lang w:val="en-IN"/>
        </w:rPr>
      </w:pPr>
    </w:p>
    <w:p w14:paraId="2B59FC66" w14:textId="77777777" w:rsidR="00EE67D3" w:rsidRPr="00EE67D3" w:rsidRDefault="00EE67D3" w:rsidP="00EE67D3">
      <w:pPr>
        <w:rPr>
          <w:sz w:val="28"/>
          <w:szCs w:val="28"/>
          <w:lang w:val="en-IN"/>
        </w:rPr>
      </w:pPr>
      <w:r w:rsidRPr="00EE67D3">
        <w:rPr>
          <w:sz w:val="28"/>
          <w:szCs w:val="28"/>
          <w:lang w:val="en-IN"/>
        </w:rPr>
        <w:t>s1 = Student("Pratyush", 101)</w:t>
      </w:r>
    </w:p>
    <w:p w14:paraId="5DC70232" w14:textId="7ACBE5E8" w:rsidR="00EE67D3" w:rsidRPr="00FD7A49" w:rsidRDefault="00EE67D3" w:rsidP="00EE67D3">
      <w:pPr>
        <w:rPr>
          <w:sz w:val="28"/>
          <w:szCs w:val="28"/>
          <w:lang w:val="en-IN"/>
        </w:rPr>
      </w:pPr>
      <w:r w:rsidRPr="00EE67D3">
        <w:rPr>
          <w:sz w:val="28"/>
          <w:szCs w:val="28"/>
          <w:lang w:val="en-IN"/>
        </w:rPr>
        <w:t xml:space="preserve">print(s1)  </w:t>
      </w:r>
      <w:r>
        <w:rPr>
          <w:sz w:val="28"/>
          <w:szCs w:val="28"/>
          <w:lang w:val="en-IN"/>
        </w:rPr>
        <w:t xml:space="preserve">      </w:t>
      </w:r>
      <w:r>
        <w:rPr>
          <w:sz w:val="28"/>
          <w:szCs w:val="28"/>
          <w:lang w:val="en-IN"/>
        </w:rPr>
        <w:tab/>
      </w:r>
      <w:r w:rsidRPr="00EE67D3">
        <w:rPr>
          <w:sz w:val="28"/>
          <w:szCs w:val="28"/>
          <w:lang w:val="en-IN"/>
        </w:rPr>
        <w:t># Output: Student(Name: Pratyush, Roll: 101)</w:t>
      </w:r>
    </w:p>
    <w:p w14:paraId="3CE15740" w14:textId="77777777" w:rsidR="00FD7A49" w:rsidRDefault="00FD7A49">
      <w:pPr>
        <w:rPr>
          <w:sz w:val="28"/>
          <w:szCs w:val="28"/>
        </w:rPr>
      </w:pPr>
    </w:p>
    <w:p w14:paraId="65029E84" w14:textId="77777777" w:rsidR="00EE67D3" w:rsidRDefault="00EE67D3" w:rsidP="00EE67D3">
      <w:pPr>
        <w:rPr>
          <w:rFonts w:ascii="Segoe UI Emoji" w:hAnsi="Segoe UI Emoji" w:cs="Segoe UI Emoji"/>
          <w:b/>
          <w:bCs/>
          <w:sz w:val="28"/>
          <w:szCs w:val="28"/>
          <w:lang w:val="en-IN"/>
        </w:rPr>
      </w:pPr>
    </w:p>
    <w:p w14:paraId="4DDED904" w14:textId="1DD08ECA" w:rsidR="00EE67D3" w:rsidRPr="00EE67D3" w:rsidRDefault="00EE67D3" w:rsidP="00EE67D3">
      <w:pPr>
        <w:rPr>
          <w:b/>
          <w:bCs/>
          <w:sz w:val="28"/>
          <w:szCs w:val="28"/>
          <w:lang w:val="en-IN"/>
        </w:rPr>
      </w:pPr>
      <w:r w:rsidRPr="00EE67D3">
        <w:rPr>
          <w:rFonts w:ascii="Segoe UI Emoji" w:hAnsi="Segoe UI Emoji" w:cs="Segoe UI Emoji"/>
          <w:b/>
          <w:bCs/>
          <w:sz w:val="28"/>
          <w:szCs w:val="28"/>
          <w:lang w:val="en-IN"/>
        </w:rPr>
        <w:t>📌</w:t>
      </w:r>
      <w:r w:rsidRPr="00EE67D3">
        <w:rPr>
          <w:b/>
          <w:bCs/>
          <w:sz w:val="28"/>
          <w:szCs w:val="28"/>
          <w:lang w:val="en-IN"/>
        </w:rPr>
        <w:t xml:space="preserve"> Notes:</w:t>
      </w:r>
    </w:p>
    <w:p w14:paraId="79384F55" w14:textId="77777777" w:rsidR="00EE67D3" w:rsidRPr="00EE67D3" w:rsidRDefault="00EE67D3" w:rsidP="00EE67D3">
      <w:pPr>
        <w:numPr>
          <w:ilvl w:val="0"/>
          <w:numId w:val="11"/>
        </w:numPr>
        <w:rPr>
          <w:sz w:val="28"/>
          <w:szCs w:val="28"/>
          <w:lang w:val="en-IN"/>
        </w:rPr>
      </w:pPr>
      <w:r w:rsidRPr="00EE67D3">
        <w:rPr>
          <w:sz w:val="28"/>
          <w:szCs w:val="28"/>
          <w:lang w:val="en-IN"/>
        </w:rPr>
        <w:t>It helps in debugging and logging by showing meaningful info about the object.</w:t>
      </w:r>
    </w:p>
    <w:p w14:paraId="00486AC4" w14:textId="77777777" w:rsidR="00EE67D3" w:rsidRPr="00EE67D3" w:rsidRDefault="00EE67D3" w:rsidP="00EE67D3">
      <w:pPr>
        <w:numPr>
          <w:ilvl w:val="0"/>
          <w:numId w:val="11"/>
        </w:numPr>
        <w:rPr>
          <w:sz w:val="28"/>
          <w:szCs w:val="28"/>
          <w:lang w:val="en-IN"/>
        </w:rPr>
      </w:pPr>
      <w:r w:rsidRPr="00EE67D3">
        <w:rPr>
          <w:sz w:val="28"/>
          <w:szCs w:val="28"/>
          <w:lang w:val="en-IN"/>
        </w:rPr>
        <w:t>If __str__ is not defined, print(obj) shows a default object representation like &lt;__main__.Student object at 0x...&gt;.</w:t>
      </w:r>
    </w:p>
    <w:p w14:paraId="371523BD" w14:textId="58D523FE" w:rsidR="00EE67D3" w:rsidRDefault="00EE67D3">
      <w:pPr>
        <w:rPr>
          <w:b/>
          <w:bCs/>
          <w:sz w:val="40"/>
          <w:szCs w:val="40"/>
          <w:u w:val="single"/>
        </w:rPr>
      </w:pPr>
      <w:r w:rsidRPr="00EE67D3">
        <w:rPr>
          <w:b/>
          <w:bCs/>
          <w:sz w:val="40"/>
          <w:szCs w:val="40"/>
          <w:u w:val="single"/>
        </w:rPr>
        <w:t>QUESTIONS</w:t>
      </w:r>
    </w:p>
    <w:p w14:paraId="40C9A1AE" w14:textId="5B2CF4E8" w:rsidR="00EE67D3" w:rsidRDefault="00EE67D3" w:rsidP="00EE67D3">
      <w:pPr>
        <w:rPr>
          <w:sz w:val="28"/>
          <w:szCs w:val="28"/>
        </w:rPr>
      </w:pPr>
      <w:r>
        <w:rPr>
          <w:sz w:val="28"/>
          <w:szCs w:val="28"/>
        </w:rPr>
        <w:t xml:space="preserve">Q-1&gt; </w:t>
      </w:r>
      <w:r w:rsidRPr="00EE67D3">
        <w:rPr>
          <w:sz w:val="28"/>
          <w:szCs w:val="28"/>
        </w:rPr>
        <w:t>Download the code from this chapter from</w:t>
      </w:r>
      <w:r>
        <w:rPr>
          <w:sz w:val="28"/>
          <w:szCs w:val="28"/>
        </w:rPr>
        <w:t xml:space="preserve"> &lt;Link: </w:t>
      </w:r>
      <w:hyperlink r:id="rId8" w:history="1">
        <w:r w:rsidRPr="00EE67D3">
          <w:rPr>
            <w:rStyle w:val="Hyperlink"/>
            <w:sz w:val="28"/>
            <w:szCs w:val="28"/>
          </w:rPr>
          <w:t>Code</w:t>
        </w:r>
      </w:hyperlink>
      <w:r>
        <w:rPr>
          <w:sz w:val="28"/>
          <w:szCs w:val="28"/>
        </w:rPr>
        <w:t>&gt;</w:t>
      </w:r>
      <w:r w:rsidRPr="00EE67D3">
        <w:rPr>
          <w:sz w:val="28"/>
          <w:szCs w:val="28"/>
        </w:rPr>
        <w:t>. Change the attributes of Time to be a single integer representing seconds since mid night. Then modify the methods (and the function int_to_time) to work with the new implemen tation. You should not have to modify the test code in main. When you are done, the output should be the same as before.</w:t>
      </w:r>
    </w:p>
    <w:p w14:paraId="01A14407" w14:textId="427A27FB" w:rsidR="00EE67D3" w:rsidRDefault="00EE67D3" w:rsidP="00EE67D3">
      <w:pPr>
        <w:rPr>
          <w:sz w:val="28"/>
          <w:szCs w:val="28"/>
        </w:rPr>
      </w:pPr>
      <w:r>
        <w:rPr>
          <w:sz w:val="28"/>
          <w:szCs w:val="28"/>
        </w:rPr>
        <w:t xml:space="preserve">Solution:- </w:t>
      </w:r>
      <w:hyperlink r:id="rId9" w:history="1">
        <w:r w:rsidRPr="00EE67D3">
          <w:rPr>
            <w:rStyle w:val="Hyperlink"/>
            <w:sz w:val="28"/>
            <w:szCs w:val="28"/>
          </w:rPr>
          <w:t>Answer</w:t>
        </w:r>
      </w:hyperlink>
    </w:p>
    <w:p w14:paraId="26843FF8" w14:textId="488B22FD" w:rsidR="00EE67D3" w:rsidRDefault="00EE67D3" w:rsidP="00EE67D3">
      <w:pPr>
        <w:rPr>
          <w:sz w:val="28"/>
          <w:szCs w:val="28"/>
        </w:rPr>
      </w:pPr>
    </w:p>
    <w:p w14:paraId="1654C505" w14:textId="77777777" w:rsidR="00EE67D3" w:rsidRDefault="00EE67D3" w:rsidP="00EE67D3">
      <w:pPr>
        <w:rPr>
          <w:sz w:val="28"/>
          <w:szCs w:val="28"/>
        </w:rPr>
      </w:pPr>
      <w:r>
        <w:rPr>
          <w:sz w:val="28"/>
          <w:szCs w:val="28"/>
        </w:rPr>
        <w:t>Q-2&gt;</w:t>
      </w:r>
      <w:r w:rsidRPr="00EE67D3">
        <w:t xml:space="preserve"> </w:t>
      </w:r>
      <w:r w:rsidRPr="00EE67D3">
        <w:rPr>
          <w:sz w:val="28"/>
          <w:szCs w:val="28"/>
        </w:rPr>
        <w:t xml:space="preserve">This exercise is a cautionary tale about one of the most common, and difficult to f ind, errors in Python. Write a definition for a class named Kangaroo with the following methods: </w:t>
      </w:r>
    </w:p>
    <w:p w14:paraId="0A7C1B59" w14:textId="77777777" w:rsidR="00EE67D3" w:rsidRDefault="00EE67D3" w:rsidP="00EE67D3">
      <w:pPr>
        <w:rPr>
          <w:sz w:val="28"/>
          <w:szCs w:val="28"/>
        </w:rPr>
      </w:pPr>
      <w:r w:rsidRPr="00EE67D3">
        <w:rPr>
          <w:sz w:val="28"/>
          <w:szCs w:val="28"/>
        </w:rPr>
        <w:t>1. An__init__ method that initializes an attribute named pouch_contents to an empty list.</w:t>
      </w:r>
    </w:p>
    <w:p w14:paraId="5203C71C" w14:textId="77777777" w:rsidR="00EE67D3" w:rsidRDefault="00EE67D3" w:rsidP="00EE67D3">
      <w:pPr>
        <w:rPr>
          <w:sz w:val="28"/>
          <w:szCs w:val="28"/>
        </w:rPr>
      </w:pPr>
      <w:r w:rsidRPr="00EE67D3">
        <w:rPr>
          <w:sz w:val="28"/>
          <w:szCs w:val="28"/>
        </w:rPr>
        <w:t xml:space="preserve"> 2. A method named put_in_pouch that takes an object of any type and adds it to pouch_contents.</w:t>
      </w:r>
    </w:p>
    <w:p w14:paraId="266260F4" w14:textId="77777777" w:rsidR="00666217" w:rsidRDefault="00EE67D3" w:rsidP="00EE67D3">
      <w:pPr>
        <w:rPr>
          <w:sz w:val="28"/>
          <w:szCs w:val="28"/>
        </w:rPr>
      </w:pPr>
      <w:r w:rsidRPr="00EE67D3">
        <w:rPr>
          <w:sz w:val="28"/>
          <w:szCs w:val="28"/>
        </w:rPr>
        <w:t xml:space="preserve"> 3. A __str__ method that returns a string representation of the Kangaroo object and the con tents of the pouch. Test your code by creating two Kangaroo objects, assigning them to variables named kanga and roo, and then adding roo to the contents of kanga’s pouch.</w:t>
      </w:r>
    </w:p>
    <w:p w14:paraId="28635F08" w14:textId="645B874C" w:rsidR="00EE67D3" w:rsidRPr="00EE67D3" w:rsidRDefault="00EE67D3" w:rsidP="00EE67D3">
      <w:pPr>
        <w:rPr>
          <w:sz w:val="28"/>
          <w:szCs w:val="28"/>
        </w:rPr>
      </w:pPr>
      <w:r>
        <w:rPr>
          <w:sz w:val="28"/>
          <w:szCs w:val="28"/>
        </w:rPr>
        <w:t xml:space="preserve">Solution:- </w:t>
      </w:r>
      <w:hyperlink r:id="rId10" w:history="1">
        <w:r w:rsidRPr="00EE67D3">
          <w:rPr>
            <w:rStyle w:val="Hyperlink"/>
            <w:sz w:val="28"/>
            <w:szCs w:val="28"/>
          </w:rPr>
          <w:t>Answer</w:t>
        </w:r>
      </w:hyperlink>
    </w:p>
    <w:sectPr w:rsidR="00EE67D3" w:rsidRPr="00EE67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E7EA2"/>
    <w:multiLevelType w:val="multilevel"/>
    <w:tmpl w:val="B58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8471D"/>
    <w:multiLevelType w:val="multilevel"/>
    <w:tmpl w:val="B70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1660">
    <w:abstractNumId w:val="8"/>
  </w:num>
  <w:num w:numId="2" w16cid:durableId="238830692">
    <w:abstractNumId w:val="6"/>
  </w:num>
  <w:num w:numId="3" w16cid:durableId="1511292472">
    <w:abstractNumId w:val="5"/>
  </w:num>
  <w:num w:numId="4" w16cid:durableId="260189736">
    <w:abstractNumId w:val="4"/>
  </w:num>
  <w:num w:numId="5" w16cid:durableId="1093280979">
    <w:abstractNumId w:val="7"/>
  </w:num>
  <w:num w:numId="6" w16cid:durableId="1588339921">
    <w:abstractNumId w:val="3"/>
  </w:num>
  <w:num w:numId="7" w16cid:durableId="550117636">
    <w:abstractNumId w:val="2"/>
  </w:num>
  <w:num w:numId="8" w16cid:durableId="597298043">
    <w:abstractNumId w:val="1"/>
  </w:num>
  <w:num w:numId="9" w16cid:durableId="1363439975">
    <w:abstractNumId w:val="0"/>
  </w:num>
  <w:num w:numId="10" w16cid:durableId="577445654">
    <w:abstractNumId w:val="10"/>
  </w:num>
  <w:num w:numId="11" w16cid:durableId="1466285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F09"/>
    <w:rsid w:val="00326F90"/>
    <w:rsid w:val="003418CA"/>
    <w:rsid w:val="00461368"/>
    <w:rsid w:val="0047785A"/>
    <w:rsid w:val="00666217"/>
    <w:rsid w:val="00AA1D8D"/>
    <w:rsid w:val="00B47730"/>
    <w:rsid w:val="00CB0664"/>
    <w:rsid w:val="00E329C7"/>
    <w:rsid w:val="00EE62F1"/>
    <w:rsid w:val="00EE67D3"/>
    <w:rsid w:val="00FC693F"/>
    <w:rsid w:val="00FD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D09F37"/>
  <w14:defaultImageDpi w14:val="300"/>
  <w15:docId w15:val="{B2BCAF2A-99A5-4B9B-BE78-C5565CC6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7D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418CA"/>
    <w:rPr>
      <w:color w:val="0000FF" w:themeColor="hyperlink"/>
      <w:u w:val="single"/>
    </w:rPr>
  </w:style>
  <w:style w:type="character" w:styleId="UnresolvedMention">
    <w:name w:val="Unresolved Mention"/>
    <w:basedOn w:val="DefaultParagraphFont"/>
    <w:uiPriority w:val="99"/>
    <w:semiHidden/>
    <w:unhideWhenUsed/>
    <w:rsid w:val="003418CA"/>
    <w:rPr>
      <w:color w:val="605E5C"/>
      <w:shd w:val="clear" w:color="auto" w:fill="E1DFDD"/>
    </w:rPr>
  </w:style>
  <w:style w:type="character" w:styleId="FollowedHyperlink">
    <w:name w:val="FollowedHyperlink"/>
    <w:basedOn w:val="DefaultParagraphFont"/>
    <w:uiPriority w:val="99"/>
    <w:semiHidden/>
    <w:unhideWhenUsed/>
    <w:rsid w:val="003418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14538">
      <w:bodyDiv w:val="1"/>
      <w:marLeft w:val="0"/>
      <w:marRight w:val="0"/>
      <w:marTop w:val="0"/>
      <w:marBottom w:val="0"/>
      <w:divBdr>
        <w:top w:val="none" w:sz="0" w:space="0" w:color="auto"/>
        <w:left w:val="none" w:sz="0" w:space="0" w:color="auto"/>
        <w:bottom w:val="none" w:sz="0" w:space="0" w:color="auto"/>
        <w:right w:val="none" w:sz="0" w:space="0" w:color="auto"/>
      </w:divBdr>
      <w:divsChild>
        <w:div w:id="778257741">
          <w:marLeft w:val="0"/>
          <w:marRight w:val="0"/>
          <w:marTop w:val="0"/>
          <w:marBottom w:val="0"/>
          <w:divBdr>
            <w:top w:val="none" w:sz="0" w:space="0" w:color="auto"/>
            <w:left w:val="none" w:sz="0" w:space="0" w:color="auto"/>
            <w:bottom w:val="none" w:sz="0" w:space="0" w:color="auto"/>
            <w:right w:val="none" w:sz="0" w:space="0" w:color="auto"/>
          </w:divBdr>
          <w:divsChild>
            <w:div w:id="395586802">
              <w:marLeft w:val="0"/>
              <w:marRight w:val="0"/>
              <w:marTop w:val="0"/>
              <w:marBottom w:val="0"/>
              <w:divBdr>
                <w:top w:val="none" w:sz="0" w:space="0" w:color="auto"/>
                <w:left w:val="none" w:sz="0" w:space="0" w:color="auto"/>
                <w:bottom w:val="none" w:sz="0" w:space="0" w:color="auto"/>
                <w:right w:val="none" w:sz="0" w:space="0" w:color="auto"/>
              </w:divBdr>
            </w:div>
            <w:div w:id="621347252">
              <w:marLeft w:val="0"/>
              <w:marRight w:val="0"/>
              <w:marTop w:val="0"/>
              <w:marBottom w:val="0"/>
              <w:divBdr>
                <w:top w:val="none" w:sz="0" w:space="0" w:color="auto"/>
                <w:left w:val="none" w:sz="0" w:space="0" w:color="auto"/>
                <w:bottom w:val="none" w:sz="0" w:space="0" w:color="auto"/>
                <w:right w:val="none" w:sz="0" w:space="0" w:color="auto"/>
              </w:divBdr>
              <w:divsChild>
                <w:div w:id="71590179">
                  <w:marLeft w:val="0"/>
                  <w:marRight w:val="0"/>
                  <w:marTop w:val="0"/>
                  <w:marBottom w:val="0"/>
                  <w:divBdr>
                    <w:top w:val="none" w:sz="0" w:space="0" w:color="auto"/>
                    <w:left w:val="none" w:sz="0" w:space="0" w:color="auto"/>
                    <w:bottom w:val="none" w:sz="0" w:space="0" w:color="auto"/>
                    <w:right w:val="none" w:sz="0" w:space="0" w:color="auto"/>
                  </w:divBdr>
                  <w:divsChild>
                    <w:div w:id="1365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8185">
              <w:marLeft w:val="0"/>
              <w:marRight w:val="0"/>
              <w:marTop w:val="0"/>
              <w:marBottom w:val="0"/>
              <w:divBdr>
                <w:top w:val="none" w:sz="0" w:space="0" w:color="auto"/>
                <w:left w:val="none" w:sz="0" w:space="0" w:color="auto"/>
                <w:bottom w:val="none" w:sz="0" w:space="0" w:color="auto"/>
                <w:right w:val="none" w:sz="0" w:space="0" w:color="auto"/>
              </w:divBdr>
            </w:div>
          </w:divsChild>
        </w:div>
        <w:div w:id="385028096">
          <w:marLeft w:val="0"/>
          <w:marRight w:val="0"/>
          <w:marTop w:val="0"/>
          <w:marBottom w:val="0"/>
          <w:divBdr>
            <w:top w:val="none" w:sz="0" w:space="0" w:color="auto"/>
            <w:left w:val="none" w:sz="0" w:space="0" w:color="auto"/>
            <w:bottom w:val="none" w:sz="0" w:space="0" w:color="auto"/>
            <w:right w:val="none" w:sz="0" w:space="0" w:color="auto"/>
          </w:divBdr>
          <w:divsChild>
            <w:div w:id="1230379622">
              <w:marLeft w:val="0"/>
              <w:marRight w:val="0"/>
              <w:marTop w:val="0"/>
              <w:marBottom w:val="0"/>
              <w:divBdr>
                <w:top w:val="none" w:sz="0" w:space="0" w:color="auto"/>
                <w:left w:val="none" w:sz="0" w:space="0" w:color="auto"/>
                <w:bottom w:val="none" w:sz="0" w:space="0" w:color="auto"/>
                <w:right w:val="none" w:sz="0" w:space="0" w:color="auto"/>
              </w:divBdr>
            </w:div>
            <w:div w:id="1311788185">
              <w:marLeft w:val="0"/>
              <w:marRight w:val="0"/>
              <w:marTop w:val="0"/>
              <w:marBottom w:val="0"/>
              <w:divBdr>
                <w:top w:val="none" w:sz="0" w:space="0" w:color="auto"/>
                <w:left w:val="none" w:sz="0" w:space="0" w:color="auto"/>
                <w:bottom w:val="none" w:sz="0" w:space="0" w:color="auto"/>
                <w:right w:val="none" w:sz="0" w:space="0" w:color="auto"/>
              </w:divBdr>
              <w:divsChild>
                <w:div w:id="814222786">
                  <w:marLeft w:val="0"/>
                  <w:marRight w:val="0"/>
                  <w:marTop w:val="0"/>
                  <w:marBottom w:val="0"/>
                  <w:divBdr>
                    <w:top w:val="none" w:sz="0" w:space="0" w:color="auto"/>
                    <w:left w:val="none" w:sz="0" w:space="0" w:color="auto"/>
                    <w:bottom w:val="none" w:sz="0" w:space="0" w:color="auto"/>
                    <w:right w:val="none" w:sz="0" w:space="0" w:color="auto"/>
                  </w:divBdr>
                  <w:divsChild>
                    <w:div w:id="10440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4407">
              <w:marLeft w:val="0"/>
              <w:marRight w:val="0"/>
              <w:marTop w:val="0"/>
              <w:marBottom w:val="0"/>
              <w:divBdr>
                <w:top w:val="none" w:sz="0" w:space="0" w:color="auto"/>
                <w:left w:val="none" w:sz="0" w:space="0" w:color="auto"/>
                <w:bottom w:val="none" w:sz="0" w:space="0" w:color="auto"/>
                <w:right w:val="none" w:sz="0" w:space="0" w:color="auto"/>
              </w:divBdr>
            </w:div>
          </w:divsChild>
        </w:div>
        <w:div w:id="2028940348">
          <w:marLeft w:val="0"/>
          <w:marRight w:val="0"/>
          <w:marTop w:val="0"/>
          <w:marBottom w:val="0"/>
          <w:divBdr>
            <w:top w:val="none" w:sz="0" w:space="0" w:color="auto"/>
            <w:left w:val="none" w:sz="0" w:space="0" w:color="auto"/>
            <w:bottom w:val="none" w:sz="0" w:space="0" w:color="auto"/>
            <w:right w:val="none" w:sz="0" w:space="0" w:color="auto"/>
          </w:divBdr>
          <w:divsChild>
            <w:div w:id="1208958572">
              <w:marLeft w:val="0"/>
              <w:marRight w:val="0"/>
              <w:marTop w:val="0"/>
              <w:marBottom w:val="0"/>
              <w:divBdr>
                <w:top w:val="none" w:sz="0" w:space="0" w:color="auto"/>
                <w:left w:val="none" w:sz="0" w:space="0" w:color="auto"/>
                <w:bottom w:val="none" w:sz="0" w:space="0" w:color="auto"/>
                <w:right w:val="none" w:sz="0" w:space="0" w:color="auto"/>
              </w:divBdr>
            </w:div>
            <w:div w:id="1321084404">
              <w:marLeft w:val="0"/>
              <w:marRight w:val="0"/>
              <w:marTop w:val="0"/>
              <w:marBottom w:val="0"/>
              <w:divBdr>
                <w:top w:val="none" w:sz="0" w:space="0" w:color="auto"/>
                <w:left w:val="none" w:sz="0" w:space="0" w:color="auto"/>
                <w:bottom w:val="none" w:sz="0" w:space="0" w:color="auto"/>
                <w:right w:val="none" w:sz="0" w:space="0" w:color="auto"/>
              </w:divBdr>
              <w:divsChild>
                <w:div w:id="2084643874">
                  <w:marLeft w:val="0"/>
                  <w:marRight w:val="0"/>
                  <w:marTop w:val="0"/>
                  <w:marBottom w:val="0"/>
                  <w:divBdr>
                    <w:top w:val="none" w:sz="0" w:space="0" w:color="auto"/>
                    <w:left w:val="none" w:sz="0" w:space="0" w:color="auto"/>
                    <w:bottom w:val="none" w:sz="0" w:space="0" w:color="auto"/>
                    <w:right w:val="none" w:sz="0" w:space="0" w:color="auto"/>
                  </w:divBdr>
                  <w:divsChild>
                    <w:div w:id="13429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2093">
      <w:bodyDiv w:val="1"/>
      <w:marLeft w:val="0"/>
      <w:marRight w:val="0"/>
      <w:marTop w:val="0"/>
      <w:marBottom w:val="0"/>
      <w:divBdr>
        <w:top w:val="none" w:sz="0" w:space="0" w:color="auto"/>
        <w:left w:val="none" w:sz="0" w:space="0" w:color="auto"/>
        <w:bottom w:val="none" w:sz="0" w:space="0" w:color="auto"/>
        <w:right w:val="none" w:sz="0" w:space="0" w:color="auto"/>
      </w:divBdr>
    </w:div>
    <w:div w:id="1233585874">
      <w:bodyDiv w:val="1"/>
      <w:marLeft w:val="0"/>
      <w:marRight w:val="0"/>
      <w:marTop w:val="0"/>
      <w:marBottom w:val="0"/>
      <w:divBdr>
        <w:top w:val="none" w:sz="0" w:space="0" w:color="auto"/>
        <w:left w:val="none" w:sz="0" w:space="0" w:color="auto"/>
        <w:bottom w:val="none" w:sz="0" w:space="0" w:color="auto"/>
        <w:right w:val="none" w:sz="0" w:space="0" w:color="auto"/>
      </w:divBdr>
    </w:div>
    <w:div w:id="1518813468">
      <w:bodyDiv w:val="1"/>
      <w:marLeft w:val="0"/>
      <w:marRight w:val="0"/>
      <w:marTop w:val="0"/>
      <w:marBottom w:val="0"/>
      <w:divBdr>
        <w:top w:val="none" w:sz="0" w:space="0" w:color="auto"/>
        <w:left w:val="none" w:sz="0" w:space="0" w:color="auto"/>
        <w:bottom w:val="none" w:sz="0" w:space="0" w:color="auto"/>
        <w:right w:val="none" w:sz="0" w:space="0" w:color="auto"/>
      </w:divBdr>
      <w:divsChild>
        <w:div w:id="1977756243">
          <w:marLeft w:val="0"/>
          <w:marRight w:val="0"/>
          <w:marTop w:val="0"/>
          <w:marBottom w:val="0"/>
          <w:divBdr>
            <w:top w:val="none" w:sz="0" w:space="0" w:color="auto"/>
            <w:left w:val="none" w:sz="0" w:space="0" w:color="auto"/>
            <w:bottom w:val="none" w:sz="0" w:space="0" w:color="auto"/>
            <w:right w:val="none" w:sz="0" w:space="0" w:color="auto"/>
          </w:divBdr>
          <w:divsChild>
            <w:div w:id="2092652966">
              <w:marLeft w:val="0"/>
              <w:marRight w:val="0"/>
              <w:marTop w:val="0"/>
              <w:marBottom w:val="0"/>
              <w:divBdr>
                <w:top w:val="none" w:sz="0" w:space="0" w:color="auto"/>
                <w:left w:val="none" w:sz="0" w:space="0" w:color="auto"/>
                <w:bottom w:val="none" w:sz="0" w:space="0" w:color="auto"/>
                <w:right w:val="none" w:sz="0" w:space="0" w:color="auto"/>
              </w:divBdr>
            </w:div>
            <w:div w:id="1260870570">
              <w:marLeft w:val="0"/>
              <w:marRight w:val="0"/>
              <w:marTop w:val="0"/>
              <w:marBottom w:val="0"/>
              <w:divBdr>
                <w:top w:val="none" w:sz="0" w:space="0" w:color="auto"/>
                <w:left w:val="none" w:sz="0" w:space="0" w:color="auto"/>
                <w:bottom w:val="none" w:sz="0" w:space="0" w:color="auto"/>
                <w:right w:val="none" w:sz="0" w:space="0" w:color="auto"/>
              </w:divBdr>
              <w:divsChild>
                <w:div w:id="806704119">
                  <w:marLeft w:val="0"/>
                  <w:marRight w:val="0"/>
                  <w:marTop w:val="0"/>
                  <w:marBottom w:val="0"/>
                  <w:divBdr>
                    <w:top w:val="none" w:sz="0" w:space="0" w:color="auto"/>
                    <w:left w:val="none" w:sz="0" w:space="0" w:color="auto"/>
                    <w:bottom w:val="none" w:sz="0" w:space="0" w:color="auto"/>
                    <w:right w:val="none" w:sz="0" w:space="0" w:color="auto"/>
                  </w:divBdr>
                  <w:divsChild>
                    <w:div w:id="17090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597">
              <w:marLeft w:val="0"/>
              <w:marRight w:val="0"/>
              <w:marTop w:val="0"/>
              <w:marBottom w:val="0"/>
              <w:divBdr>
                <w:top w:val="none" w:sz="0" w:space="0" w:color="auto"/>
                <w:left w:val="none" w:sz="0" w:space="0" w:color="auto"/>
                <w:bottom w:val="none" w:sz="0" w:space="0" w:color="auto"/>
                <w:right w:val="none" w:sz="0" w:space="0" w:color="auto"/>
              </w:divBdr>
            </w:div>
          </w:divsChild>
        </w:div>
        <w:div w:id="12345148">
          <w:marLeft w:val="0"/>
          <w:marRight w:val="0"/>
          <w:marTop w:val="0"/>
          <w:marBottom w:val="0"/>
          <w:divBdr>
            <w:top w:val="none" w:sz="0" w:space="0" w:color="auto"/>
            <w:left w:val="none" w:sz="0" w:space="0" w:color="auto"/>
            <w:bottom w:val="none" w:sz="0" w:space="0" w:color="auto"/>
            <w:right w:val="none" w:sz="0" w:space="0" w:color="auto"/>
          </w:divBdr>
          <w:divsChild>
            <w:div w:id="945648677">
              <w:marLeft w:val="0"/>
              <w:marRight w:val="0"/>
              <w:marTop w:val="0"/>
              <w:marBottom w:val="0"/>
              <w:divBdr>
                <w:top w:val="none" w:sz="0" w:space="0" w:color="auto"/>
                <w:left w:val="none" w:sz="0" w:space="0" w:color="auto"/>
                <w:bottom w:val="none" w:sz="0" w:space="0" w:color="auto"/>
                <w:right w:val="none" w:sz="0" w:space="0" w:color="auto"/>
              </w:divBdr>
            </w:div>
            <w:div w:id="683557290">
              <w:marLeft w:val="0"/>
              <w:marRight w:val="0"/>
              <w:marTop w:val="0"/>
              <w:marBottom w:val="0"/>
              <w:divBdr>
                <w:top w:val="none" w:sz="0" w:space="0" w:color="auto"/>
                <w:left w:val="none" w:sz="0" w:space="0" w:color="auto"/>
                <w:bottom w:val="none" w:sz="0" w:space="0" w:color="auto"/>
                <w:right w:val="none" w:sz="0" w:space="0" w:color="auto"/>
              </w:divBdr>
              <w:divsChild>
                <w:div w:id="196964781">
                  <w:marLeft w:val="0"/>
                  <w:marRight w:val="0"/>
                  <w:marTop w:val="0"/>
                  <w:marBottom w:val="0"/>
                  <w:divBdr>
                    <w:top w:val="none" w:sz="0" w:space="0" w:color="auto"/>
                    <w:left w:val="none" w:sz="0" w:space="0" w:color="auto"/>
                    <w:bottom w:val="none" w:sz="0" w:space="0" w:color="auto"/>
                    <w:right w:val="none" w:sz="0" w:space="0" w:color="auto"/>
                  </w:divBdr>
                  <w:divsChild>
                    <w:div w:id="1262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1017">
              <w:marLeft w:val="0"/>
              <w:marRight w:val="0"/>
              <w:marTop w:val="0"/>
              <w:marBottom w:val="0"/>
              <w:divBdr>
                <w:top w:val="none" w:sz="0" w:space="0" w:color="auto"/>
                <w:left w:val="none" w:sz="0" w:space="0" w:color="auto"/>
                <w:bottom w:val="none" w:sz="0" w:space="0" w:color="auto"/>
                <w:right w:val="none" w:sz="0" w:space="0" w:color="auto"/>
              </w:divBdr>
            </w:div>
          </w:divsChild>
        </w:div>
        <w:div w:id="900485218">
          <w:marLeft w:val="0"/>
          <w:marRight w:val="0"/>
          <w:marTop w:val="0"/>
          <w:marBottom w:val="0"/>
          <w:divBdr>
            <w:top w:val="none" w:sz="0" w:space="0" w:color="auto"/>
            <w:left w:val="none" w:sz="0" w:space="0" w:color="auto"/>
            <w:bottom w:val="none" w:sz="0" w:space="0" w:color="auto"/>
            <w:right w:val="none" w:sz="0" w:space="0" w:color="auto"/>
          </w:divBdr>
          <w:divsChild>
            <w:div w:id="224609658">
              <w:marLeft w:val="0"/>
              <w:marRight w:val="0"/>
              <w:marTop w:val="0"/>
              <w:marBottom w:val="0"/>
              <w:divBdr>
                <w:top w:val="none" w:sz="0" w:space="0" w:color="auto"/>
                <w:left w:val="none" w:sz="0" w:space="0" w:color="auto"/>
                <w:bottom w:val="none" w:sz="0" w:space="0" w:color="auto"/>
                <w:right w:val="none" w:sz="0" w:space="0" w:color="auto"/>
              </w:divBdr>
            </w:div>
            <w:div w:id="1983538237">
              <w:marLeft w:val="0"/>
              <w:marRight w:val="0"/>
              <w:marTop w:val="0"/>
              <w:marBottom w:val="0"/>
              <w:divBdr>
                <w:top w:val="none" w:sz="0" w:space="0" w:color="auto"/>
                <w:left w:val="none" w:sz="0" w:space="0" w:color="auto"/>
                <w:bottom w:val="none" w:sz="0" w:space="0" w:color="auto"/>
                <w:right w:val="none" w:sz="0" w:space="0" w:color="auto"/>
              </w:divBdr>
              <w:divsChild>
                <w:div w:id="1905330310">
                  <w:marLeft w:val="0"/>
                  <w:marRight w:val="0"/>
                  <w:marTop w:val="0"/>
                  <w:marBottom w:val="0"/>
                  <w:divBdr>
                    <w:top w:val="none" w:sz="0" w:space="0" w:color="auto"/>
                    <w:left w:val="none" w:sz="0" w:space="0" w:color="auto"/>
                    <w:bottom w:val="none" w:sz="0" w:space="0" w:color="auto"/>
                    <w:right w:val="none" w:sz="0" w:space="0" w:color="auto"/>
                  </w:divBdr>
                  <w:divsChild>
                    <w:div w:id="1905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python.com/code/%20Time2.py" TargetMode="External" /><Relationship Id="rId3" Type="http://schemas.openxmlformats.org/officeDocument/2006/relationships/styles" Target="styles.xml" /><Relationship Id="rId7" Type="http://schemas.openxmlformats.org/officeDocument/2006/relationships/hyperlink" Target="https://thinkpython.com/code/draw.py." TargetMode="Externa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thinkpython.com/code/Circle.py" TargetMode="Externa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s://github.com/AllenDowney/ThinkPython2/blob/master/code/BadKangaroo.py" TargetMode="External" /><Relationship Id="rId4" Type="http://schemas.openxmlformats.org/officeDocument/2006/relationships/settings" Target="settings.xml" /><Relationship Id="rId9" Type="http://schemas.openxmlformats.org/officeDocument/2006/relationships/hyperlink" Target="https://thinkpython.com/code/Time2_soln.py%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PRATYUSH KUMAR</cp:lastModifiedBy>
  <cp:revision>2</cp:revision>
  <dcterms:created xsi:type="dcterms:W3CDTF">2025-04-07T15:57:00Z</dcterms:created>
  <dcterms:modified xsi:type="dcterms:W3CDTF">2025-04-07T15:57:00Z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b0fa55972f1e2b549ae23413f20b1446893751ac652f2d61da3bff4887574160</vt:lpwstr>
  </property>
</Properties>
</file>